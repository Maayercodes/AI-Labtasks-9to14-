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0E95E" w14:textId="7F35DA5B" w:rsidR="00253E40" w:rsidRPr="00DE3B9B" w:rsidRDefault="00DE3B9B" w:rsidP="00DE3B9B">
      <w:pPr>
        <w:pStyle w:val="Heading1"/>
        <w:jc w:val="center"/>
        <w:rPr>
          <w:rFonts w:asciiTheme="majorBidi" w:hAnsiTheme="majorBidi"/>
          <w:sz w:val="48"/>
        </w:rPr>
      </w:pPr>
      <w:bookmarkStart w:id="0" w:name="_Toc184475969"/>
      <w:bookmarkStart w:id="1" w:name="_Toc184478094"/>
      <w:r w:rsidRPr="00DE3B9B">
        <w:rPr>
          <w:rFonts w:asciiTheme="majorBidi" w:hAnsiTheme="majorBidi"/>
          <w:noProof/>
          <w:sz w:val="48"/>
        </w:rPr>
        <w:drawing>
          <wp:anchor distT="0" distB="0" distL="114300" distR="114300" simplePos="0" relativeHeight="251658752" behindDoc="0" locked="0" layoutInCell="1" allowOverlap="1" wp14:anchorId="3A8EDA17" wp14:editId="7C08EE4A">
            <wp:simplePos x="0" y="0"/>
            <wp:positionH relativeFrom="column">
              <wp:posOffset>1524000</wp:posOffset>
            </wp:positionH>
            <wp:positionV relativeFrom="paragraph">
              <wp:posOffset>91440</wp:posOffset>
            </wp:positionV>
            <wp:extent cx="2186940" cy="2058035"/>
            <wp:effectExtent l="0" t="0" r="3810" b="0"/>
            <wp:wrapTopAndBottom/>
            <wp:docPr id="191376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69635" name="Picture 1913769635"/>
                    <pic:cNvPicPr/>
                  </pic:nvPicPr>
                  <pic:blipFill>
                    <a:blip r:embed="rId6"/>
                    <a:stretch>
                      <a:fillRect/>
                    </a:stretch>
                  </pic:blipFill>
                  <pic:spPr>
                    <a:xfrm>
                      <a:off x="0" y="0"/>
                      <a:ext cx="2186940" cy="2058035"/>
                    </a:xfrm>
                    <a:prstGeom prst="rect">
                      <a:avLst/>
                    </a:prstGeom>
                  </pic:spPr>
                </pic:pic>
              </a:graphicData>
            </a:graphic>
            <wp14:sizeRelH relativeFrom="margin">
              <wp14:pctWidth>0</wp14:pctWidth>
            </wp14:sizeRelH>
            <wp14:sizeRelV relativeFrom="margin">
              <wp14:pctHeight>0</wp14:pctHeight>
            </wp14:sizeRelV>
          </wp:anchor>
        </w:drawing>
      </w:r>
      <w:r w:rsidR="00000000" w:rsidRPr="00DE3B9B">
        <w:rPr>
          <w:rFonts w:asciiTheme="majorBidi" w:hAnsiTheme="majorBidi"/>
          <w:sz w:val="48"/>
        </w:rPr>
        <w:t>Stock Prediction Using Machine Learning</w:t>
      </w:r>
      <w:bookmarkEnd w:id="0"/>
      <w:bookmarkEnd w:id="1"/>
    </w:p>
    <w:p w14:paraId="19E6AFB0" w14:textId="7CA4B9ED" w:rsidR="00DE3B9B" w:rsidRDefault="00DE3B9B" w:rsidP="00DE3B9B">
      <w:pPr>
        <w:rPr>
          <w:rFonts w:asciiTheme="minorBidi" w:hAnsiTheme="minorBidi"/>
          <w:sz w:val="24"/>
          <w:szCs w:val="24"/>
          <w:lang w:val="en-PK"/>
        </w:rPr>
      </w:pPr>
      <w:r w:rsidRPr="00DE1082">
        <w:rPr>
          <w:rFonts w:asciiTheme="majorBidi" w:hAnsiTheme="majorBidi" w:cstheme="majorBidi"/>
          <w:b/>
          <w:bCs/>
          <w:sz w:val="28"/>
          <w:szCs w:val="28"/>
          <w:lang w:val="en-PK"/>
        </w:rPr>
        <w:t>Course:</w:t>
      </w:r>
      <w:r w:rsidRPr="00DE1082">
        <w:rPr>
          <w:lang w:val="en-PK"/>
        </w:rPr>
        <w:t xml:space="preserve"> </w:t>
      </w:r>
      <w:r w:rsidRPr="00DE1082">
        <w:rPr>
          <w:rFonts w:asciiTheme="minorBidi" w:hAnsiTheme="minorBidi"/>
          <w:sz w:val="24"/>
          <w:szCs w:val="24"/>
          <w:lang w:val="en-PK"/>
        </w:rPr>
        <w:t>Artificial Intelligence</w:t>
      </w:r>
      <w:r>
        <w:rPr>
          <w:rFonts w:asciiTheme="minorBidi" w:hAnsiTheme="minorBidi"/>
          <w:sz w:val="24"/>
          <w:szCs w:val="24"/>
          <w:lang w:val="en-PK"/>
        </w:rPr>
        <w:t xml:space="preserve"> (Lab)</w:t>
      </w:r>
      <w:r w:rsidRPr="00DE1082">
        <w:rPr>
          <w:lang w:val="en-PK"/>
        </w:rPr>
        <w:br/>
      </w:r>
      <w:r w:rsidRPr="00DE1082">
        <w:rPr>
          <w:rFonts w:asciiTheme="majorBidi" w:hAnsiTheme="majorBidi" w:cstheme="majorBidi"/>
          <w:b/>
          <w:bCs/>
          <w:sz w:val="28"/>
          <w:szCs w:val="28"/>
          <w:lang w:val="en-PK"/>
        </w:rPr>
        <w:t>Student Name:</w:t>
      </w:r>
      <w:r w:rsidRPr="00DE1082">
        <w:rPr>
          <w:lang w:val="en-PK"/>
        </w:rPr>
        <w:t xml:space="preserve"> </w:t>
      </w:r>
      <w:r w:rsidRPr="00DE1082">
        <w:rPr>
          <w:rFonts w:asciiTheme="minorBidi" w:hAnsiTheme="minorBidi"/>
          <w:sz w:val="24"/>
          <w:szCs w:val="24"/>
          <w:lang w:val="en-PK"/>
        </w:rPr>
        <w:t>Muhammad Maayer Hassan</w:t>
      </w:r>
      <w:r w:rsidRPr="00DE1082">
        <w:rPr>
          <w:rFonts w:asciiTheme="minorBidi" w:hAnsiTheme="minorBidi"/>
          <w:sz w:val="24"/>
          <w:szCs w:val="24"/>
          <w:lang w:val="en-PK"/>
        </w:rPr>
        <w:br/>
      </w:r>
      <w:r w:rsidRPr="00DE1082">
        <w:rPr>
          <w:rFonts w:asciiTheme="majorBidi" w:hAnsiTheme="majorBidi" w:cstheme="majorBidi"/>
          <w:b/>
          <w:bCs/>
          <w:sz w:val="28"/>
          <w:szCs w:val="28"/>
          <w:lang w:val="en-PK"/>
        </w:rPr>
        <w:t>Roll Number:</w:t>
      </w:r>
      <w:r w:rsidRPr="00DE1082">
        <w:rPr>
          <w:lang w:val="en-PK"/>
        </w:rPr>
        <w:t xml:space="preserve"> </w:t>
      </w:r>
      <w:r w:rsidRPr="00DE1082">
        <w:rPr>
          <w:rFonts w:asciiTheme="minorBidi" w:hAnsiTheme="minorBidi"/>
          <w:sz w:val="24"/>
          <w:szCs w:val="24"/>
          <w:lang w:val="en-PK"/>
        </w:rPr>
        <w:t>su92-bsaim-f23-099</w:t>
      </w:r>
      <w:r w:rsidRPr="00DE1082">
        <w:rPr>
          <w:lang w:val="en-PK"/>
        </w:rPr>
        <w:br/>
      </w:r>
      <w:r w:rsidRPr="00DE1082">
        <w:rPr>
          <w:rFonts w:asciiTheme="majorBidi" w:hAnsiTheme="majorBidi" w:cstheme="majorBidi"/>
          <w:b/>
          <w:bCs/>
          <w:sz w:val="28"/>
          <w:szCs w:val="28"/>
          <w:lang w:val="en-PK"/>
        </w:rPr>
        <w:t>Instructor Name:</w:t>
      </w:r>
      <w:r w:rsidRPr="00DE1082">
        <w:rPr>
          <w:lang w:val="en-PK"/>
        </w:rPr>
        <w:t xml:space="preserve"> </w:t>
      </w:r>
      <w:r w:rsidRPr="00DE1082">
        <w:rPr>
          <w:rFonts w:asciiTheme="minorBidi" w:hAnsiTheme="minorBidi"/>
          <w:sz w:val="24"/>
          <w:szCs w:val="24"/>
          <w:lang w:val="en-PK"/>
        </w:rPr>
        <w:t>Mu</w:t>
      </w:r>
      <w:r>
        <w:rPr>
          <w:rFonts w:asciiTheme="minorBidi" w:hAnsiTheme="minorBidi"/>
          <w:sz w:val="24"/>
          <w:szCs w:val="24"/>
          <w:lang w:val="en-PK"/>
        </w:rPr>
        <w:t>hammad Rasikh Ali</w:t>
      </w:r>
      <w:r w:rsidRPr="00DE1082">
        <w:rPr>
          <w:lang w:val="en-PK"/>
        </w:rPr>
        <w:br/>
      </w:r>
      <w:r w:rsidRPr="00DE1082">
        <w:rPr>
          <w:rFonts w:asciiTheme="majorBidi" w:hAnsiTheme="majorBidi" w:cstheme="majorBidi"/>
          <w:b/>
          <w:bCs/>
          <w:sz w:val="28"/>
          <w:szCs w:val="28"/>
          <w:lang w:val="en-PK"/>
        </w:rPr>
        <w:t>Submission Date:</w:t>
      </w:r>
      <w:r w:rsidRPr="00DE1082">
        <w:rPr>
          <w:lang w:val="en-PK"/>
        </w:rPr>
        <w:t xml:space="preserve"> </w:t>
      </w:r>
      <w:r>
        <w:rPr>
          <w:rFonts w:asciiTheme="minorBidi" w:hAnsiTheme="minorBidi"/>
          <w:sz w:val="24"/>
          <w:szCs w:val="24"/>
          <w:lang w:val="en-PK"/>
        </w:rPr>
        <w:t>10</w:t>
      </w:r>
      <w:r w:rsidRPr="00DE1082">
        <w:rPr>
          <w:rFonts w:asciiTheme="minorBidi" w:hAnsiTheme="minorBidi"/>
          <w:sz w:val="24"/>
          <w:szCs w:val="24"/>
          <w:lang w:val="en-PK"/>
        </w:rPr>
        <w:t>-12-2024</w:t>
      </w:r>
    </w:p>
    <w:sdt>
      <w:sdtPr>
        <w:id w:val="909038064"/>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C37D7F9" w14:textId="36635096" w:rsidR="00DE3B9B" w:rsidRDefault="00DE3B9B">
          <w:pPr>
            <w:pStyle w:val="TOCHeading"/>
          </w:pPr>
          <w:r>
            <w:t>Table of Contents</w:t>
          </w:r>
        </w:p>
        <w:p w14:paraId="573676A5" w14:textId="34493491" w:rsidR="00326929" w:rsidRDefault="00DE3B9B">
          <w:pPr>
            <w:pStyle w:val="TOC1"/>
            <w:tabs>
              <w:tab w:val="right" w:leader="dot" w:pos="8630"/>
            </w:tabs>
            <w:rPr>
              <w:noProof/>
              <w:kern w:val="2"/>
              <w:sz w:val="24"/>
              <w:szCs w:val="24"/>
              <w:lang w:val="en-PK" w:eastAsia="en-PK"/>
              <w14:ligatures w14:val="standardContextual"/>
            </w:rPr>
          </w:pPr>
          <w:r>
            <w:fldChar w:fldCharType="begin"/>
          </w:r>
          <w:r>
            <w:instrText xml:space="preserve"> TOC \o "1-3" \h \z \u </w:instrText>
          </w:r>
          <w:r>
            <w:fldChar w:fldCharType="separate"/>
          </w:r>
          <w:hyperlink w:anchor="_Toc184478094" w:history="1">
            <w:r w:rsidR="00326929" w:rsidRPr="00480D2D">
              <w:rPr>
                <w:rStyle w:val="Hyperlink"/>
                <w:rFonts w:asciiTheme="majorBidi" w:hAnsiTheme="majorBidi"/>
                <w:noProof/>
              </w:rPr>
              <w:t>Stock Prediction Using Machine Learning</w:t>
            </w:r>
            <w:r w:rsidR="00326929">
              <w:rPr>
                <w:noProof/>
                <w:webHidden/>
              </w:rPr>
              <w:tab/>
            </w:r>
            <w:r w:rsidR="00326929">
              <w:rPr>
                <w:noProof/>
                <w:webHidden/>
              </w:rPr>
              <w:fldChar w:fldCharType="begin"/>
            </w:r>
            <w:r w:rsidR="00326929">
              <w:rPr>
                <w:noProof/>
                <w:webHidden/>
              </w:rPr>
              <w:instrText xml:space="preserve"> PAGEREF _Toc184478094 \h </w:instrText>
            </w:r>
            <w:r w:rsidR="00326929">
              <w:rPr>
                <w:noProof/>
                <w:webHidden/>
              </w:rPr>
            </w:r>
            <w:r w:rsidR="00326929">
              <w:rPr>
                <w:noProof/>
                <w:webHidden/>
              </w:rPr>
              <w:fldChar w:fldCharType="separate"/>
            </w:r>
            <w:r w:rsidR="00326929">
              <w:rPr>
                <w:noProof/>
                <w:webHidden/>
              </w:rPr>
              <w:t>1</w:t>
            </w:r>
            <w:r w:rsidR="00326929">
              <w:rPr>
                <w:noProof/>
                <w:webHidden/>
              </w:rPr>
              <w:fldChar w:fldCharType="end"/>
            </w:r>
          </w:hyperlink>
        </w:p>
        <w:p w14:paraId="5F728E7A" w14:textId="59C0BCA7" w:rsidR="00326929" w:rsidRDefault="00326929">
          <w:pPr>
            <w:pStyle w:val="TOC1"/>
            <w:tabs>
              <w:tab w:val="right" w:leader="dot" w:pos="8630"/>
            </w:tabs>
            <w:rPr>
              <w:noProof/>
              <w:kern w:val="2"/>
              <w:sz w:val="24"/>
              <w:szCs w:val="24"/>
              <w:lang w:val="en-PK" w:eastAsia="en-PK"/>
              <w14:ligatures w14:val="standardContextual"/>
            </w:rPr>
          </w:pPr>
          <w:hyperlink w:anchor="_Toc184478095" w:history="1">
            <w:r w:rsidRPr="00480D2D">
              <w:rPr>
                <w:rStyle w:val="Hyperlink"/>
                <w:rFonts w:asciiTheme="majorBidi" w:hAnsiTheme="majorBidi"/>
                <w:noProof/>
              </w:rPr>
              <w:t>1. Abstract</w:t>
            </w:r>
            <w:r>
              <w:rPr>
                <w:noProof/>
                <w:webHidden/>
              </w:rPr>
              <w:tab/>
            </w:r>
            <w:r>
              <w:rPr>
                <w:noProof/>
                <w:webHidden/>
              </w:rPr>
              <w:fldChar w:fldCharType="begin"/>
            </w:r>
            <w:r>
              <w:rPr>
                <w:noProof/>
                <w:webHidden/>
              </w:rPr>
              <w:instrText xml:space="preserve"> PAGEREF _Toc184478095 \h </w:instrText>
            </w:r>
            <w:r>
              <w:rPr>
                <w:noProof/>
                <w:webHidden/>
              </w:rPr>
            </w:r>
            <w:r>
              <w:rPr>
                <w:noProof/>
                <w:webHidden/>
              </w:rPr>
              <w:fldChar w:fldCharType="separate"/>
            </w:r>
            <w:r>
              <w:rPr>
                <w:noProof/>
                <w:webHidden/>
              </w:rPr>
              <w:t>2</w:t>
            </w:r>
            <w:r>
              <w:rPr>
                <w:noProof/>
                <w:webHidden/>
              </w:rPr>
              <w:fldChar w:fldCharType="end"/>
            </w:r>
          </w:hyperlink>
        </w:p>
        <w:p w14:paraId="48D0C5CC" w14:textId="7F2A9974" w:rsidR="00326929" w:rsidRDefault="00326929">
          <w:pPr>
            <w:pStyle w:val="TOC1"/>
            <w:tabs>
              <w:tab w:val="right" w:leader="dot" w:pos="8630"/>
            </w:tabs>
            <w:rPr>
              <w:noProof/>
              <w:kern w:val="2"/>
              <w:sz w:val="24"/>
              <w:szCs w:val="24"/>
              <w:lang w:val="en-PK" w:eastAsia="en-PK"/>
              <w14:ligatures w14:val="standardContextual"/>
            </w:rPr>
          </w:pPr>
          <w:hyperlink w:anchor="_Toc184478096" w:history="1">
            <w:r w:rsidRPr="00480D2D">
              <w:rPr>
                <w:rStyle w:val="Hyperlink"/>
                <w:rFonts w:asciiTheme="majorBidi" w:hAnsiTheme="majorBidi"/>
                <w:noProof/>
              </w:rPr>
              <w:t>2. Introduction</w:t>
            </w:r>
            <w:r>
              <w:rPr>
                <w:noProof/>
                <w:webHidden/>
              </w:rPr>
              <w:tab/>
            </w:r>
            <w:r>
              <w:rPr>
                <w:noProof/>
                <w:webHidden/>
              </w:rPr>
              <w:fldChar w:fldCharType="begin"/>
            </w:r>
            <w:r>
              <w:rPr>
                <w:noProof/>
                <w:webHidden/>
              </w:rPr>
              <w:instrText xml:space="preserve"> PAGEREF _Toc184478096 \h </w:instrText>
            </w:r>
            <w:r>
              <w:rPr>
                <w:noProof/>
                <w:webHidden/>
              </w:rPr>
            </w:r>
            <w:r>
              <w:rPr>
                <w:noProof/>
                <w:webHidden/>
              </w:rPr>
              <w:fldChar w:fldCharType="separate"/>
            </w:r>
            <w:r>
              <w:rPr>
                <w:noProof/>
                <w:webHidden/>
              </w:rPr>
              <w:t>2</w:t>
            </w:r>
            <w:r>
              <w:rPr>
                <w:noProof/>
                <w:webHidden/>
              </w:rPr>
              <w:fldChar w:fldCharType="end"/>
            </w:r>
          </w:hyperlink>
        </w:p>
        <w:p w14:paraId="0C40F708" w14:textId="6645E669" w:rsidR="00326929" w:rsidRDefault="00326929">
          <w:pPr>
            <w:pStyle w:val="TOC1"/>
            <w:tabs>
              <w:tab w:val="right" w:leader="dot" w:pos="8630"/>
            </w:tabs>
            <w:rPr>
              <w:noProof/>
              <w:kern w:val="2"/>
              <w:sz w:val="24"/>
              <w:szCs w:val="24"/>
              <w:lang w:val="en-PK" w:eastAsia="en-PK"/>
              <w14:ligatures w14:val="standardContextual"/>
            </w:rPr>
          </w:pPr>
          <w:hyperlink w:anchor="_Toc184478097" w:history="1">
            <w:r w:rsidRPr="00480D2D">
              <w:rPr>
                <w:rStyle w:val="Hyperlink"/>
                <w:rFonts w:asciiTheme="majorBidi" w:hAnsiTheme="majorBidi"/>
                <w:noProof/>
              </w:rPr>
              <w:t>3. Data Description</w:t>
            </w:r>
            <w:r>
              <w:rPr>
                <w:noProof/>
                <w:webHidden/>
              </w:rPr>
              <w:tab/>
            </w:r>
            <w:r>
              <w:rPr>
                <w:noProof/>
                <w:webHidden/>
              </w:rPr>
              <w:fldChar w:fldCharType="begin"/>
            </w:r>
            <w:r>
              <w:rPr>
                <w:noProof/>
                <w:webHidden/>
              </w:rPr>
              <w:instrText xml:space="preserve"> PAGEREF _Toc184478097 \h </w:instrText>
            </w:r>
            <w:r>
              <w:rPr>
                <w:noProof/>
                <w:webHidden/>
              </w:rPr>
            </w:r>
            <w:r>
              <w:rPr>
                <w:noProof/>
                <w:webHidden/>
              </w:rPr>
              <w:fldChar w:fldCharType="separate"/>
            </w:r>
            <w:r>
              <w:rPr>
                <w:noProof/>
                <w:webHidden/>
              </w:rPr>
              <w:t>3</w:t>
            </w:r>
            <w:r>
              <w:rPr>
                <w:noProof/>
                <w:webHidden/>
              </w:rPr>
              <w:fldChar w:fldCharType="end"/>
            </w:r>
          </w:hyperlink>
        </w:p>
        <w:p w14:paraId="3351B22B" w14:textId="00BAF7F6" w:rsidR="00326929" w:rsidRDefault="00326929">
          <w:pPr>
            <w:pStyle w:val="TOC1"/>
            <w:tabs>
              <w:tab w:val="right" w:leader="dot" w:pos="8630"/>
            </w:tabs>
            <w:rPr>
              <w:noProof/>
              <w:kern w:val="2"/>
              <w:sz w:val="24"/>
              <w:szCs w:val="24"/>
              <w:lang w:val="en-PK" w:eastAsia="en-PK"/>
              <w14:ligatures w14:val="standardContextual"/>
            </w:rPr>
          </w:pPr>
          <w:hyperlink w:anchor="_Toc184478098" w:history="1">
            <w:r w:rsidRPr="00480D2D">
              <w:rPr>
                <w:rStyle w:val="Hyperlink"/>
                <w:rFonts w:asciiTheme="majorBidi" w:hAnsiTheme="majorBidi"/>
                <w:noProof/>
              </w:rPr>
              <w:t>4. Data Preprocessing</w:t>
            </w:r>
            <w:r>
              <w:rPr>
                <w:noProof/>
                <w:webHidden/>
              </w:rPr>
              <w:tab/>
            </w:r>
            <w:r>
              <w:rPr>
                <w:noProof/>
                <w:webHidden/>
              </w:rPr>
              <w:fldChar w:fldCharType="begin"/>
            </w:r>
            <w:r>
              <w:rPr>
                <w:noProof/>
                <w:webHidden/>
              </w:rPr>
              <w:instrText xml:space="preserve"> PAGEREF _Toc184478098 \h </w:instrText>
            </w:r>
            <w:r>
              <w:rPr>
                <w:noProof/>
                <w:webHidden/>
              </w:rPr>
            </w:r>
            <w:r>
              <w:rPr>
                <w:noProof/>
                <w:webHidden/>
              </w:rPr>
              <w:fldChar w:fldCharType="separate"/>
            </w:r>
            <w:r>
              <w:rPr>
                <w:noProof/>
                <w:webHidden/>
              </w:rPr>
              <w:t>4</w:t>
            </w:r>
            <w:r>
              <w:rPr>
                <w:noProof/>
                <w:webHidden/>
              </w:rPr>
              <w:fldChar w:fldCharType="end"/>
            </w:r>
          </w:hyperlink>
        </w:p>
        <w:p w14:paraId="602CE14E" w14:textId="4A484F04" w:rsidR="00326929" w:rsidRDefault="00326929">
          <w:pPr>
            <w:pStyle w:val="TOC1"/>
            <w:tabs>
              <w:tab w:val="right" w:leader="dot" w:pos="8630"/>
            </w:tabs>
            <w:rPr>
              <w:noProof/>
              <w:kern w:val="2"/>
              <w:sz w:val="24"/>
              <w:szCs w:val="24"/>
              <w:lang w:val="en-PK" w:eastAsia="en-PK"/>
              <w14:ligatures w14:val="standardContextual"/>
            </w:rPr>
          </w:pPr>
          <w:hyperlink w:anchor="_Toc184478099" w:history="1">
            <w:r w:rsidRPr="00480D2D">
              <w:rPr>
                <w:rStyle w:val="Hyperlink"/>
                <w:rFonts w:asciiTheme="majorBidi" w:hAnsiTheme="majorBidi"/>
                <w:noProof/>
              </w:rPr>
              <w:t>5. Feature Engineering</w:t>
            </w:r>
            <w:r>
              <w:rPr>
                <w:noProof/>
                <w:webHidden/>
              </w:rPr>
              <w:tab/>
            </w:r>
            <w:r>
              <w:rPr>
                <w:noProof/>
                <w:webHidden/>
              </w:rPr>
              <w:fldChar w:fldCharType="begin"/>
            </w:r>
            <w:r>
              <w:rPr>
                <w:noProof/>
                <w:webHidden/>
              </w:rPr>
              <w:instrText xml:space="preserve"> PAGEREF _Toc184478099 \h </w:instrText>
            </w:r>
            <w:r>
              <w:rPr>
                <w:noProof/>
                <w:webHidden/>
              </w:rPr>
            </w:r>
            <w:r>
              <w:rPr>
                <w:noProof/>
                <w:webHidden/>
              </w:rPr>
              <w:fldChar w:fldCharType="separate"/>
            </w:r>
            <w:r>
              <w:rPr>
                <w:noProof/>
                <w:webHidden/>
              </w:rPr>
              <w:t>5</w:t>
            </w:r>
            <w:r>
              <w:rPr>
                <w:noProof/>
                <w:webHidden/>
              </w:rPr>
              <w:fldChar w:fldCharType="end"/>
            </w:r>
          </w:hyperlink>
        </w:p>
        <w:p w14:paraId="34CC4454" w14:textId="15B7029E" w:rsidR="00326929" w:rsidRDefault="00326929">
          <w:pPr>
            <w:pStyle w:val="TOC1"/>
            <w:tabs>
              <w:tab w:val="right" w:leader="dot" w:pos="8630"/>
            </w:tabs>
            <w:rPr>
              <w:noProof/>
              <w:kern w:val="2"/>
              <w:sz w:val="24"/>
              <w:szCs w:val="24"/>
              <w:lang w:val="en-PK" w:eastAsia="en-PK"/>
              <w14:ligatures w14:val="standardContextual"/>
            </w:rPr>
          </w:pPr>
          <w:hyperlink w:anchor="_Toc184478100" w:history="1">
            <w:r w:rsidRPr="00480D2D">
              <w:rPr>
                <w:rStyle w:val="Hyperlink"/>
                <w:rFonts w:asciiTheme="majorBidi" w:hAnsiTheme="majorBidi"/>
                <w:noProof/>
              </w:rPr>
              <w:t>6. Machine Learning Models</w:t>
            </w:r>
            <w:r>
              <w:rPr>
                <w:noProof/>
                <w:webHidden/>
              </w:rPr>
              <w:tab/>
            </w:r>
            <w:r>
              <w:rPr>
                <w:noProof/>
                <w:webHidden/>
              </w:rPr>
              <w:fldChar w:fldCharType="begin"/>
            </w:r>
            <w:r>
              <w:rPr>
                <w:noProof/>
                <w:webHidden/>
              </w:rPr>
              <w:instrText xml:space="preserve"> PAGEREF _Toc184478100 \h </w:instrText>
            </w:r>
            <w:r>
              <w:rPr>
                <w:noProof/>
                <w:webHidden/>
              </w:rPr>
            </w:r>
            <w:r>
              <w:rPr>
                <w:noProof/>
                <w:webHidden/>
              </w:rPr>
              <w:fldChar w:fldCharType="separate"/>
            </w:r>
            <w:r>
              <w:rPr>
                <w:noProof/>
                <w:webHidden/>
              </w:rPr>
              <w:t>6</w:t>
            </w:r>
            <w:r>
              <w:rPr>
                <w:noProof/>
                <w:webHidden/>
              </w:rPr>
              <w:fldChar w:fldCharType="end"/>
            </w:r>
          </w:hyperlink>
        </w:p>
        <w:p w14:paraId="1B661FF0" w14:textId="3BC89701" w:rsidR="00326929" w:rsidRDefault="00326929">
          <w:pPr>
            <w:pStyle w:val="TOC1"/>
            <w:tabs>
              <w:tab w:val="right" w:leader="dot" w:pos="8630"/>
            </w:tabs>
            <w:rPr>
              <w:noProof/>
              <w:kern w:val="2"/>
              <w:sz w:val="24"/>
              <w:szCs w:val="24"/>
              <w:lang w:val="en-PK" w:eastAsia="en-PK"/>
              <w14:ligatures w14:val="standardContextual"/>
            </w:rPr>
          </w:pPr>
          <w:hyperlink w:anchor="_Toc184478101" w:history="1">
            <w:r w:rsidRPr="00480D2D">
              <w:rPr>
                <w:rStyle w:val="Hyperlink"/>
                <w:rFonts w:asciiTheme="majorBidi" w:hAnsiTheme="majorBidi"/>
                <w:noProof/>
              </w:rPr>
              <w:t>7. Results and Evaluation</w:t>
            </w:r>
            <w:r>
              <w:rPr>
                <w:noProof/>
                <w:webHidden/>
              </w:rPr>
              <w:tab/>
            </w:r>
            <w:r>
              <w:rPr>
                <w:noProof/>
                <w:webHidden/>
              </w:rPr>
              <w:fldChar w:fldCharType="begin"/>
            </w:r>
            <w:r>
              <w:rPr>
                <w:noProof/>
                <w:webHidden/>
              </w:rPr>
              <w:instrText xml:space="preserve"> PAGEREF _Toc184478101 \h </w:instrText>
            </w:r>
            <w:r>
              <w:rPr>
                <w:noProof/>
                <w:webHidden/>
              </w:rPr>
            </w:r>
            <w:r>
              <w:rPr>
                <w:noProof/>
                <w:webHidden/>
              </w:rPr>
              <w:fldChar w:fldCharType="separate"/>
            </w:r>
            <w:r>
              <w:rPr>
                <w:noProof/>
                <w:webHidden/>
              </w:rPr>
              <w:t>8</w:t>
            </w:r>
            <w:r>
              <w:rPr>
                <w:noProof/>
                <w:webHidden/>
              </w:rPr>
              <w:fldChar w:fldCharType="end"/>
            </w:r>
          </w:hyperlink>
        </w:p>
        <w:p w14:paraId="37E3F05D" w14:textId="0172F8E9" w:rsidR="00326929" w:rsidRDefault="00326929">
          <w:pPr>
            <w:pStyle w:val="TOC1"/>
            <w:tabs>
              <w:tab w:val="right" w:leader="dot" w:pos="8630"/>
            </w:tabs>
            <w:rPr>
              <w:noProof/>
              <w:kern w:val="2"/>
              <w:sz w:val="24"/>
              <w:szCs w:val="24"/>
              <w:lang w:val="en-PK" w:eastAsia="en-PK"/>
              <w14:ligatures w14:val="standardContextual"/>
            </w:rPr>
          </w:pPr>
          <w:hyperlink w:anchor="_Toc184478102" w:history="1">
            <w:r w:rsidRPr="00480D2D">
              <w:rPr>
                <w:rStyle w:val="Hyperlink"/>
                <w:rFonts w:asciiTheme="majorBidi" w:hAnsiTheme="majorBidi"/>
                <w:noProof/>
              </w:rPr>
              <w:t>8. Discussion</w:t>
            </w:r>
            <w:r>
              <w:rPr>
                <w:noProof/>
                <w:webHidden/>
              </w:rPr>
              <w:tab/>
            </w:r>
            <w:r>
              <w:rPr>
                <w:noProof/>
                <w:webHidden/>
              </w:rPr>
              <w:fldChar w:fldCharType="begin"/>
            </w:r>
            <w:r>
              <w:rPr>
                <w:noProof/>
                <w:webHidden/>
              </w:rPr>
              <w:instrText xml:space="preserve"> PAGEREF _Toc184478102 \h </w:instrText>
            </w:r>
            <w:r>
              <w:rPr>
                <w:noProof/>
                <w:webHidden/>
              </w:rPr>
            </w:r>
            <w:r>
              <w:rPr>
                <w:noProof/>
                <w:webHidden/>
              </w:rPr>
              <w:fldChar w:fldCharType="separate"/>
            </w:r>
            <w:r>
              <w:rPr>
                <w:noProof/>
                <w:webHidden/>
              </w:rPr>
              <w:t>10</w:t>
            </w:r>
            <w:r>
              <w:rPr>
                <w:noProof/>
                <w:webHidden/>
              </w:rPr>
              <w:fldChar w:fldCharType="end"/>
            </w:r>
          </w:hyperlink>
        </w:p>
        <w:p w14:paraId="3E88DFC6" w14:textId="0D55F9B1" w:rsidR="00326929" w:rsidRDefault="00326929">
          <w:pPr>
            <w:pStyle w:val="TOC1"/>
            <w:tabs>
              <w:tab w:val="right" w:leader="dot" w:pos="8630"/>
            </w:tabs>
            <w:rPr>
              <w:noProof/>
              <w:kern w:val="2"/>
              <w:sz w:val="24"/>
              <w:szCs w:val="24"/>
              <w:lang w:val="en-PK" w:eastAsia="en-PK"/>
              <w14:ligatures w14:val="standardContextual"/>
            </w:rPr>
          </w:pPr>
          <w:hyperlink w:anchor="_Toc184478103" w:history="1">
            <w:r w:rsidRPr="00480D2D">
              <w:rPr>
                <w:rStyle w:val="Hyperlink"/>
                <w:rFonts w:asciiTheme="majorBidi" w:hAnsiTheme="majorBidi"/>
                <w:noProof/>
              </w:rPr>
              <w:t>9. Conclusion</w:t>
            </w:r>
            <w:r>
              <w:rPr>
                <w:noProof/>
                <w:webHidden/>
              </w:rPr>
              <w:tab/>
            </w:r>
            <w:r>
              <w:rPr>
                <w:noProof/>
                <w:webHidden/>
              </w:rPr>
              <w:fldChar w:fldCharType="begin"/>
            </w:r>
            <w:r>
              <w:rPr>
                <w:noProof/>
                <w:webHidden/>
              </w:rPr>
              <w:instrText xml:space="preserve"> PAGEREF _Toc184478103 \h </w:instrText>
            </w:r>
            <w:r>
              <w:rPr>
                <w:noProof/>
                <w:webHidden/>
              </w:rPr>
            </w:r>
            <w:r>
              <w:rPr>
                <w:noProof/>
                <w:webHidden/>
              </w:rPr>
              <w:fldChar w:fldCharType="separate"/>
            </w:r>
            <w:r>
              <w:rPr>
                <w:noProof/>
                <w:webHidden/>
              </w:rPr>
              <w:t>11</w:t>
            </w:r>
            <w:r>
              <w:rPr>
                <w:noProof/>
                <w:webHidden/>
              </w:rPr>
              <w:fldChar w:fldCharType="end"/>
            </w:r>
          </w:hyperlink>
        </w:p>
        <w:p w14:paraId="23FD8D6B" w14:textId="148F2A94" w:rsidR="00326929" w:rsidRDefault="00326929">
          <w:pPr>
            <w:pStyle w:val="TOC1"/>
            <w:tabs>
              <w:tab w:val="right" w:leader="dot" w:pos="8630"/>
            </w:tabs>
            <w:rPr>
              <w:noProof/>
              <w:kern w:val="2"/>
              <w:sz w:val="24"/>
              <w:szCs w:val="24"/>
              <w:lang w:val="en-PK" w:eastAsia="en-PK"/>
              <w14:ligatures w14:val="standardContextual"/>
            </w:rPr>
          </w:pPr>
          <w:hyperlink w:anchor="_Toc184478104" w:history="1">
            <w:r w:rsidRPr="00480D2D">
              <w:rPr>
                <w:rStyle w:val="Hyperlink"/>
                <w:rFonts w:asciiTheme="majorBidi" w:hAnsiTheme="majorBidi"/>
                <w:noProof/>
              </w:rPr>
              <w:t>10. Future Scope</w:t>
            </w:r>
            <w:r>
              <w:rPr>
                <w:noProof/>
                <w:webHidden/>
              </w:rPr>
              <w:tab/>
            </w:r>
            <w:r>
              <w:rPr>
                <w:noProof/>
                <w:webHidden/>
              </w:rPr>
              <w:fldChar w:fldCharType="begin"/>
            </w:r>
            <w:r>
              <w:rPr>
                <w:noProof/>
                <w:webHidden/>
              </w:rPr>
              <w:instrText xml:space="preserve"> PAGEREF _Toc184478104 \h </w:instrText>
            </w:r>
            <w:r>
              <w:rPr>
                <w:noProof/>
                <w:webHidden/>
              </w:rPr>
            </w:r>
            <w:r>
              <w:rPr>
                <w:noProof/>
                <w:webHidden/>
              </w:rPr>
              <w:fldChar w:fldCharType="separate"/>
            </w:r>
            <w:r>
              <w:rPr>
                <w:noProof/>
                <w:webHidden/>
              </w:rPr>
              <w:t>12</w:t>
            </w:r>
            <w:r>
              <w:rPr>
                <w:noProof/>
                <w:webHidden/>
              </w:rPr>
              <w:fldChar w:fldCharType="end"/>
            </w:r>
          </w:hyperlink>
        </w:p>
        <w:p w14:paraId="5126F738" w14:textId="1513937F" w:rsidR="00326929" w:rsidRDefault="00326929">
          <w:pPr>
            <w:pStyle w:val="TOC1"/>
            <w:tabs>
              <w:tab w:val="right" w:leader="dot" w:pos="8630"/>
            </w:tabs>
            <w:rPr>
              <w:noProof/>
              <w:kern w:val="2"/>
              <w:sz w:val="24"/>
              <w:szCs w:val="24"/>
              <w:lang w:val="en-PK" w:eastAsia="en-PK"/>
              <w14:ligatures w14:val="standardContextual"/>
            </w:rPr>
          </w:pPr>
          <w:hyperlink w:anchor="_Toc184478105" w:history="1">
            <w:r w:rsidRPr="00480D2D">
              <w:rPr>
                <w:rStyle w:val="Hyperlink"/>
                <w:rFonts w:asciiTheme="majorBidi" w:hAnsiTheme="majorBidi"/>
                <w:noProof/>
              </w:rPr>
              <w:t>11. References</w:t>
            </w:r>
            <w:r>
              <w:rPr>
                <w:noProof/>
                <w:webHidden/>
              </w:rPr>
              <w:tab/>
            </w:r>
            <w:r>
              <w:rPr>
                <w:noProof/>
                <w:webHidden/>
              </w:rPr>
              <w:fldChar w:fldCharType="begin"/>
            </w:r>
            <w:r>
              <w:rPr>
                <w:noProof/>
                <w:webHidden/>
              </w:rPr>
              <w:instrText xml:space="preserve"> PAGEREF _Toc184478105 \h </w:instrText>
            </w:r>
            <w:r>
              <w:rPr>
                <w:noProof/>
                <w:webHidden/>
              </w:rPr>
            </w:r>
            <w:r>
              <w:rPr>
                <w:noProof/>
                <w:webHidden/>
              </w:rPr>
              <w:fldChar w:fldCharType="separate"/>
            </w:r>
            <w:r>
              <w:rPr>
                <w:noProof/>
                <w:webHidden/>
              </w:rPr>
              <w:t>14</w:t>
            </w:r>
            <w:r>
              <w:rPr>
                <w:noProof/>
                <w:webHidden/>
              </w:rPr>
              <w:fldChar w:fldCharType="end"/>
            </w:r>
          </w:hyperlink>
        </w:p>
        <w:p w14:paraId="25651E69" w14:textId="5EE705C5" w:rsidR="00DE3B9B" w:rsidRDefault="00DE3B9B">
          <w:r>
            <w:rPr>
              <w:b/>
              <w:bCs/>
              <w:noProof/>
            </w:rPr>
            <w:fldChar w:fldCharType="end"/>
          </w:r>
        </w:p>
      </w:sdtContent>
    </w:sdt>
    <w:p w14:paraId="4FF58FBE" w14:textId="202D14AB" w:rsidR="00253E40" w:rsidRPr="00522648" w:rsidRDefault="00000000" w:rsidP="00DE3B9B">
      <w:pPr>
        <w:pStyle w:val="Heading1"/>
        <w:rPr>
          <w:rFonts w:asciiTheme="majorBidi" w:hAnsiTheme="majorBidi"/>
          <w:sz w:val="40"/>
          <w:szCs w:val="40"/>
        </w:rPr>
      </w:pPr>
      <w:r>
        <w:br w:type="page"/>
      </w:r>
      <w:bookmarkStart w:id="2" w:name="_Toc184475971"/>
      <w:bookmarkStart w:id="3" w:name="_Toc184478095"/>
      <w:r w:rsidRPr="00522648">
        <w:rPr>
          <w:rFonts w:asciiTheme="majorBidi" w:hAnsiTheme="majorBidi"/>
          <w:sz w:val="40"/>
          <w:szCs w:val="40"/>
        </w:rPr>
        <w:lastRenderedPageBreak/>
        <w:t>1. Abstract</w:t>
      </w:r>
      <w:bookmarkEnd w:id="2"/>
      <w:bookmarkEnd w:id="3"/>
    </w:p>
    <w:p w14:paraId="46DCB3F7" w14:textId="6A24D75C" w:rsidR="00DE3B9B" w:rsidRPr="00DE3B9B" w:rsidRDefault="00000000" w:rsidP="00522648">
      <w:pPr>
        <w:rPr>
          <w:rFonts w:asciiTheme="minorBidi" w:hAnsiTheme="minorBidi"/>
          <w:sz w:val="24"/>
          <w:szCs w:val="24"/>
          <w:lang w:val="en-PK"/>
        </w:rPr>
      </w:pPr>
      <w:r w:rsidRPr="00522648">
        <w:rPr>
          <w:rFonts w:asciiTheme="minorBidi" w:hAnsiTheme="minorBidi"/>
          <w:sz w:val="24"/>
          <w:szCs w:val="24"/>
        </w:rPr>
        <w:t>This project explores stock price prediction using machine learning models like Random Forest and XGBoost. It focuses on analyzing historical data from Apple's stock market trends to forecast future prices and evaluate the model's accuracy.</w:t>
      </w:r>
      <w:r w:rsidR="00DE3B9B" w:rsidRPr="00522648">
        <w:rPr>
          <w:rFonts w:asciiTheme="minorBidi" w:eastAsia="Times New Roman" w:hAnsiTheme="minorBidi"/>
          <w:sz w:val="24"/>
          <w:szCs w:val="24"/>
          <w:lang w:val="en-PK" w:eastAsia="en-PK"/>
        </w:rPr>
        <w:t xml:space="preserve"> </w:t>
      </w:r>
      <w:r w:rsidR="00DE3B9B" w:rsidRPr="00522648">
        <w:rPr>
          <w:rFonts w:asciiTheme="minorBidi" w:hAnsiTheme="minorBidi"/>
          <w:sz w:val="24"/>
          <w:szCs w:val="24"/>
          <w:lang w:val="en-PK"/>
        </w:rPr>
        <w:t xml:space="preserve">The stock market has always been a challenging domain for prediction due to its dynamic and volatile nature. In this project, we explore the use of machine learning techniques to predict stock prices, focusing on historical data for Apple Inc. We </w:t>
      </w:r>
      <w:proofErr w:type="spellStart"/>
      <w:r w:rsidR="00DE3B9B" w:rsidRPr="00522648">
        <w:rPr>
          <w:rFonts w:asciiTheme="minorBidi" w:hAnsiTheme="minorBidi"/>
          <w:sz w:val="24"/>
          <w:szCs w:val="24"/>
          <w:lang w:val="en-PK"/>
        </w:rPr>
        <w:t>analyze</w:t>
      </w:r>
      <w:proofErr w:type="spellEnd"/>
      <w:r w:rsidR="00DE3B9B" w:rsidRPr="00522648">
        <w:rPr>
          <w:rFonts w:asciiTheme="minorBidi" w:hAnsiTheme="minorBidi"/>
          <w:sz w:val="24"/>
          <w:szCs w:val="24"/>
          <w:lang w:val="en-PK"/>
        </w:rPr>
        <w:t xml:space="preserve"> key trading metrics such as short volumes, total trading volumes, and closing prices to identify patterns and </w:t>
      </w:r>
      <w:proofErr w:type="spellStart"/>
      <w:proofErr w:type="gramStart"/>
      <w:r w:rsidR="00DE3B9B" w:rsidRPr="00522648">
        <w:rPr>
          <w:rFonts w:asciiTheme="minorBidi" w:hAnsiTheme="minorBidi"/>
          <w:sz w:val="24"/>
          <w:szCs w:val="24"/>
          <w:lang w:val="en-PK"/>
        </w:rPr>
        <w:t>trends.</w:t>
      </w:r>
      <w:r w:rsidR="00DE3B9B" w:rsidRPr="00DE3B9B">
        <w:rPr>
          <w:rFonts w:asciiTheme="minorBidi" w:hAnsiTheme="minorBidi"/>
          <w:sz w:val="24"/>
          <w:szCs w:val="24"/>
          <w:lang w:val="en-PK"/>
        </w:rPr>
        <w:t>Using</w:t>
      </w:r>
      <w:proofErr w:type="spellEnd"/>
      <w:proofErr w:type="gramEnd"/>
      <w:r w:rsidR="00DE3B9B" w:rsidRPr="00DE3B9B">
        <w:rPr>
          <w:rFonts w:asciiTheme="minorBidi" w:hAnsiTheme="minorBidi"/>
          <w:sz w:val="24"/>
          <w:szCs w:val="24"/>
          <w:lang w:val="en-PK"/>
        </w:rPr>
        <w:t xml:space="preserve"> models like Random Forest and </w:t>
      </w:r>
      <w:proofErr w:type="spellStart"/>
      <w:r w:rsidR="00DE3B9B" w:rsidRPr="00DE3B9B">
        <w:rPr>
          <w:rFonts w:asciiTheme="minorBidi" w:hAnsiTheme="minorBidi"/>
          <w:sz w:val="24"/>
          <w:szCs w:val="24"/>
          <w:lang w:val="en-PK"/>
        </w:rPr>
        <w:t>XGBoost</w:t>
      </w:r>
      <w:proofErr w:type="spellEnd"/>
      <w:r w:rsidR="00DE3B9B" w:rsidRPr="00DE3B9B">
        <w:rPr>
          <w:rFonts w:asciiTheme="minorBidi" w:hAnsiTheme="minorBidi"/>
          <w:sz w:val="24"/>
          <w:szCs w:val="24"/>
          <w:lang w:val="en-PK"/>
        </w:rPr>
        <w:t xml:space="preserve">, the project aims to provide accurate forecasts by leveraging advanced data preprocessing and feature engineering techniques. The evaluation of these models is based on metrics like RMSE, MAE, and R2R^2R2, which reveal the strengths and limitations of each </w:t>
      </w:r>
      <w:proofErr w:type="spellStart"/>
      <w:proofErr w:type="gramStart"/>
      <w:r w:rsidR="00DE3B9B" w:rsidRPr="00DE3B9B">
        <w:rPr>
          <w:rFonts w:asciiTheme="minorBidi" w:hAnsiTheme="minorBidi"/>
          <w:sz w:val="24"/>
          <w:szCs w:val="24"/>
          <w:lang w:val="en-PK"/>
        </w:rPr>
        <w:t>approach.The</w:t>
      </w:r>
      <w:proofErr w:type="spellEnd"/>
      <w:proofErr w:type="gramEnd"/>
      <w:r w:rsidR="00DE3B9B" w:rsidRPr="00DE3B9B">
        <w:rPr>
          <w:rFonts w:asciiTheme="minorBidi" w:hAnsiTheme="minorBidi"/>
          <w:sz w:val="24"/>
          <w:szCs w:val="24"/>
          <w:lang w:val="en-PK"/>
        </w:rPr>
        <w:t xml:space="preserve"> results indicate promising outcomes, showcasing the potential of machine learning in financial analytics. This work serves as a foundational step toward developing automated and intelligent stock prediction systems, with scope for further enhancements through deep learning and real-time data integration.</w:t>
      </w:r>
    </w:p>
    <w:p w14:paraId="5D24D352" w14:textId="6A24D75C" w:rsidR="00253E40" w:rsidRPr="00522648" w:rsidRDefault="00000000">
      <w:pPr>
        <w:pStyle w:val="Heading1"/>
        <w:rPr>
          <w:rFonts w:asciiTheme="majorBidi" w:hAnsiTheme="majorBidi"/>
          <w:sz w:val="40"/>
          <w:szCs w:val="40"/>
        </w:rPr>
      </w:pPr>
      <w:bookmarkStart w:id="4" w:name="_Toc184475972"/>
      <w:bookmarkStart w:id="5" w:name="_Toc184478096"/>
      <w:r w:rsidRPr="00522648">
        <w:rPr>
          <w:rFonts w:asciiTheme="majorBidi" w:hAnsiTheme="majorBidi"/>
          <w:sz w:val="40"/>
          <w:szCs w:val="40"/>
        </w:rPr>
        <w:t>2. Introduction</w:t>
      </w:r>
      <w:bookmarkEnd w:id="4"/>
      <w:bookmarkEnd w:id="5"/>
    </w:p>
    <w:p w14:paraId="5F35B83B" w14:textId="7F590831" w:rsidR="00522648" w:rsidRPr="00522648" w:rsidRDefault="00000000" w:rsidP="00522648">
      <w:pPr>
        <w:rPr>
          <w:lang w:val="en-PK"/>
        </w:rPr>
      </w:pPr>
      <w:r w:rsidRPr="00522648">
        <w:rPr>
          <w:rFonts w:asciiTheme="minorBidi" w:hAnsiTheme="minorBidi"/>
          <w:sz w:val="24"/>
          <w:szCs w:val="24"/>
        </w:rPr>
        <w:t>Stock prediction is a critical domain in financial analytics, enabling investors to make informed decisions. This project aims to develop predictive models for Apple's stock prices using historical data, employing advanced machine learning techniques to ensure accurate predictions.</w:t>
      </w:r>
      <w:r w:rsidR="00522648" w:rsidRPr="00522648">
        <w:rPr>
          <w:rFonts w:asciiTheme="minorBidi" w:hAnsiTheme="minorBidi"/>
          <w:sz w:val="24"/>
          <w:szCs w:val="24"/>
        </w:rPr>
        <w:t xml:space="preserve"> </w:t>
      </w:r>
      <w:proofErr w:type="gramStart"/>
      <w:r w:rsidR="00522648" w:rsidRPr="00522648">
        <w:rPr>
          <w:rFonts w:asciiTheme="minorBidi" w:hAnsiTheme="minorBidi"/>
          <w:sz w:val="24"/>
          <w:szCs w:val="24"/>
        </w:rPr>
        <w:t>s</w:t>
      </w:r>
      <w:r w:rsidR="00522648" w:rsidRPr="00522648">
        <w:rPr>
          <w:rFonts w:asciiTheme="minorBidi" w:hAnsiTheme="minorBidi"/>
          <w:sz w:val="24"/>
          <w:szCs w:val="24"/>
          <w:lang w:val="en-PK"/>
        </w:rPr>
        <w:t>tock</w:t>
      </w:r>
      <w:proofErr w:type="gramEnd"/>
      <w:r w:rsidR="00522648" w:rsidRPr="00522648">
        <w:rPr>
          <w:rFonts w:asciiTheme="minorBidi" w:hAnsiTheme="minorBidi"/>
          <w:sz w:val="24"/>
          <w:szCs w:val="24"/>
          <w:lang w:val="en-PK"/>
        </w:rPr>
        <w:t xml:space="preserve"> market prediction is a pivotal area of research in financial analytics and has long intrigued both academic and industrial communities. Accurate stock forecasting is crucial for investors, traders, and financial institutions, as it provides a basis for making informed decisions in an unpredictable </w:t>
      </w:r>
      <w:proofErr w:type="spellStart"/>
      <w:proofErr w:type="gramStart"/>
      <w:r w:rsidR="00522648" w:rsidRPr="00522648">
        <w:rPr>
          <w:rFonts w:asciiTheme="minorBidi" w:hAnsiTheme="minorBidi"/>
          <w:sz w:val="24"/>
          <w:szCs w:val="24"/>
          <w:lang w:val="en-PK"/>
        </w:rPr>
        <w:t>market.This</w:t>
      </w:r>
      <w:proofErr w:type="spellEnd"/>
      <w:proofErr w:type="gramEnd"/>
      <w:r w:rsidR="00522648" w:rsidRPr="00522648">
        <w:rPr>
          <w:rFonts w:asciiTheme="minorBidi" w:hAnsiTheme="minorBidi"/>
          <w:sz w:val="24"/>
          <w:szCs w:val="24"/>
          <w:lang w:val="en-PK"/>
        </w:rPr>
        <w:t xml:space="preserve"> project aims to predict stock prices for Apple Inc. using machine learning models based on historical trading data. The dataset includes essential features like trading volumes, short volumes, and closing prices, which are </w:t>
      </w:r>
      <w:proofErr w:type="spellStart"/>
      <w:r w:rsidR="00522648" w:rsidRPr="00522648">
        <w:rPr>
          <w:rFonts w:asciiTheme="minorBidi" w:hAnsiTheme="minorBidi"/>
          <w:sz w:val="24"/>
          <w:szCs w:val="24"/>
          <w:lang w:val="en-PK"/>
        </w:rPr>
        <w:t>analyzed</w:t>
      </w:r>
      <w:proofErr w:type="spellEnd"/>
      <w:r w:rsidR="00522648" w:rsidRPr="00522648">
        <w:rPr>
          <w:rFonts w:asciiTheme="minorBidi" w:hAnsiTheme="minorBidi"/>
          <w:sz w:val="24"/>
          <w:szCs w:val="24"/>
          <w:lang w:val="en-PK"/>
        </w:rPr>
        <w:t xml:space="preserve"> to identify patterns and </w:t>
      </w:r>
      <w:proofErr w:type="spellStart"/>
      <w:proofErr w:type="gramStart"/>
      <w:r w:rsidR="00522648" w:rsidRPr="00522648">
        <w:rPr>
          <w:rFonts w:asciiTheme="minorBidi" w:hAnsiTheme="minorBidi"/>
          <w:sz w:val="24"/>
          <w:szCs w:val="24"/>
          <w:lang w:val="en-PK"/>
        </w:rPr>
        <w:t>trends.To</w:t>
      </w:r>
      <w:proofErr w:type="spellEnd"/>
      <w:proofErr w:type="gramEnd"/>
      <w:r w:rsidR="00522648" w:rsidRPr="00522648">
        <w:rPr>
          <w:rFonts w:asciiTheme="minorBidi" w:hAnsiTheme="minorBidi"/>
          <w:sz w:val="24"/>
          <w:szCs w:val="24"/>
          <w:lang w:val="en-PK"/>
        </w:rPr>
        <w:t xml:space="preserve"> achieve the objectives, the project employs advanced machine learning algorithms, including Random Forest and </w:t>
      </w:r>
      <w:proofErr w:type="spellStart"/>
      <w:r w:rsidR="00522648" w:rsidRPr="00522648">
        <w:rPr>
          <w:rFonts w:asciiTheme="minorBidi" w:hAnsiTheme="minorBidi"/>
          <w:sz w:val="24"/>
          <w:szCs w:val="24"/>
          <w:lang w:val="en-PK"/>
        </w:rPr>
        <w:t>XGBoost</w:t>
      </w:r>
      <w:proofErr w:type="spellEnd"/>
      <w:r w:rsidR="00522648" w:rsidRPr="00522648">
        <w:rPr>
          <w:rFonts w:asciiTheme="minorBidi" w:hAnsiTheme="minorBidi"/>
          <w:sz w:val="24"/>
          <w:szCs w:val="24"/>
          <w:lang w:val="en-PK"/>
        </w:rPr>
        <w:t xml:space="preserve">, known for their efficiency and robustness in handling structured data. Key preprocessing and feature engineering steps, such as normalization and the creation of lag features, are implemented to improve model </w:t>
      </w:r>
      <w:proofErr w:type="spellStart"/>
      <w:proofErr w:type="gramStart"/>
      <w:r w:rsidR="00522648" w:rsidRPr="00522648">
        <w:rPr>
          <w:rFonts w:asciiTheme="minorBidi" w:hAnsiTheme="minorBidi"/>
          <w:sz w:val="24"/>
          <w:szCs w:val="24"/>
          <w:lang w:val="en-PK"/>
        </w:rPr>
        <w:t>performance.By</w:t>
      </w:r>
      <w:proofErr w:type="spellEnd"/>
      <w:proofErr w:type="gramEnd"/>
      <w:r w:rsidR="00522648" w:rsidRPr="00522648">
        <w:rPr>
          <w:rFonts w:asciiTheme="minorBidi" w:hAnsiTheme="minorBidi"/>
          <w:sz w:val="24"/>
          <w:szCs w:val="24"/>
          <w:lang w:val="en-PK"/>
        </w:rPr>
        <w:t xml:space="preserve"> evaluating the models through metrics like Root Mean Square Error (RMSE), Mean Absolute Error (MAE), and R2R^2R2, the project not only provides accurate predictions but also highlights the potential of machine learning in financial forecasting. This work lays the groundwork for further </w:t>
      </w:r>
      <w:r w:rsidR="00522648" w:rsidRPr="00522648">
        <w:rPr>
          <w:rFonts w:asciiTheme="minorBidi" w:hAnsiTheme="minorBidi"/>
          <w:sz w:val="24"/>
          <w:szCs w:val="24"/>
          <w:lang w:val="en-PK"/>
        </w:rPr>
        <w:lastRenderedPageBreak/>
        <w:t>exploration in stock market prediction, paving the way for intelligent, data-driven investment strategies</w:t>
      </w:r>
      <w:r w:rsidR="00522648" w:rsidRPr="00522648">
        <w:rPr>
          <w:lang w:val="en-PK"/>
        </w:rPr>
        <w:t>.</w:t>
      </w:r>
    </w:p>
    <w:p w14:paraId="6E8DC41F" w14:textId="7F590831" w:rsidR="00253E40" w:rsidRPr="00522648" w:rsidRDefault="00000000">
      <w:pPr>
        <w:pStyle w:val="Heading1"/>
        <w:rPr>
          <w:rFonts w:asciiTheme="majorBidi" w:hAnsiTheme="majorBidi"/>
          <w:sz w:val="40"/>
          <w:szCs w:val="40"/>
        </w:rPr>
      </w:pPr>
      <w:bookmarkStart w:id="6" w:name="_Toc184475973"/>
      <w:bookmarkStart w:id="7" w:name="_Toc184478097"/>
      <w:r w:rsidRPr="00522648">
        <w:rPr>
          <w:rFonts w:asciiTheme="majorBidi" w:hAnsiTheme="majorBidi"/>
          <w:sz w:val="40"/>
          <w:szCs w:val="40"/>
        </w:rPr>
        <w:t>3. Data Description</w:t>
      </w:r>
      <w:bookmarkEnd w:id="6"/>
      <w:bookmarkEnd w:id="7"/>
    </w:p>
    <w:p w14:paraId="39BC37A3" w14:textId="77777777" w:rsidR="00522648" w:rsidRPr="00522648" w:rsidRDefault="00522648" w:rsidP="00522648">
      <w:pPr>
        <w:rPr>
          <w:rFonts w:asciiTheme="minorBidi" w:hAnsiTheme="minorBidi"/>
          <w:sz w:val="24"/>
          <w:szCs w:val="24"/>
          <w:lang w:val="en-PK"/>
        </w:rPr>
      </w:pPr>
      <w:r w:rsidRPr="00522648">
        <w:rPr>
          <w:rFonts w:asciiTheme="minorBidi" w:hAnsiTheme="minorBidi"/>
          <w:sz w:val="24"/>
          <w:szCs w:val="24"/>
          <w:lang w:val="en-PK"/>
        </w:rPr>
        <w:t>The dataset used in this project, AAPL_short_volume.csv, contains historical trading data for Apple Inc. It is sourced from reliable market records and covers key attributes that influence stock price movements. Below is a description of the dataset:</w:t>
      </w:r>
    </w:p>
    <w:p w14:paraId="04AF3D90"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Attributes:</w:t>
      </w:r>
    </w:p>
    <w:p w14:paraId="51D96C84" w14:textId="77777777" w:rsidR="00522648" w:rsidRPr="00522648" w:rsidRDefault="00522648" w:rsidP="00522648">
      <w:pPr>
        <w:numPr>
          <w:ilvl w:val="0"/>
          <w:numId w:val="10"/>
        </w:numPr>
        <w:rPr>
          <w:rFonts w:asciiTheme="minorBidi" w:hAnsiTheme="minorBidi"/>
          <w:sz w:val="24"/>
          <w:szCs w:val="24"/>
          <w:lang w:val="en-PK"/>
        </w:rPr>
      </w:pPr>
      <w:r w:rsidRPr="00522648">
        <w:rPr>
          <w:rFonts w:asciiTheme="minorBidi" w:hAnsiTheme="minorBidi"/>
          <w:b/>
          <w:bCs/>
          <w:sz w:val="24"/>
          <w:szCs w:val="24"/>
          <w:lang w:val="en-PK"/>
        </w:rPr>
        <w:t>Date</w:t>
      </w:r>
      <w:r w:rsidRPr="00522648">
        <w:rPr>
          <w:rFonts w:asciiTheme="minorBidi" w:hAnsiTheme="minorBidi"/>
          <w:sz w:val="24"/>
          <w:szCs w:val="24"/>
          <w:lang w:val="en-PK"/>
        </w:rPr>
        <w:t>: The trading date (e.g., 18/07/2023).</w:t>
      </w:r>
    </w:p>
    <w:p w14:paraId="1D24EE6E" w14:textId="77777777" w:rsidR="00522648" w:rsidRPr="00522648" w:rsidRDefault="00522648" w:rsidP="00522648">
      <w:pPr>
        <w:numPr>
          <w:ilvl w:val="0"/>
          <w:numId w:val="10"/>
        </w:numPr>
        <w:rPr>
          <w:rFonts w:asciiTheme="minorBidi" w:hAnsiTheme="minorBidi"/>
          <w:sz w:val="24"/>
          <w:szCs w:val="24"/>
          <w:lang w:val="en-PK"/>
        </w:rPr>
      </w:pPr>
      <w:r w:rsidRPr="00522648">
        <w:rPr>
          <w:rFonts w:asciiTheme="minorBidi" w:hAnsiTheme="minorBidi"/>
          <w:b/>
          <w:bCs/>
          <w:sz w:val="24"/>
          <w:szCs w:val="24"/>
          <w:lang w:val="en-PK"/>
        </w:rPr>
        <w:t>Short Vol</w:t>
      </w:r>
      <w:r w:rsidRPr="00522648">
        <w:rPr>
          <w:rFonts w:asciiTheme="minorBidi" w:hAnsiTheme="minorBidi"/>
          <w:sz w:val="24"/>
          <w:szCs w:val="24"/>
          <w:lang w:val="en-PK"/>
        </w:rPr>
        <w:t>: The volume of short trades executed during the day.</w:t>
      </w:r>
    </w:p>
    <w:p w14:paraId="2CDBA9B6" w14:textId="77777777" w:rsidR="00522648" w:rsidRPr="00522648" w:rsidRDefault="00522648" w:rsidP="00522648">
      <w:pPr>
        <w:numPr>
          <w:ilvl w:val="0"/>
          <w:numId w:val="10"/>
        </w:numPr>
        <w:rPr>
          <w:rFonts w:asciiTheme="minorBidi" w:hAnsiTheme="minorBidi"/>
          <w:sz w:val="24"/>
          <w:szCs w:val="24"/>
          <w:lang w:val="en-PK"/>
        </w:rPr>
      </w:pPr>
      <w:r w:rsidRPr="00522648">
        <w:rPr>
          <w:rFonts w:asciiTheme="minorBidi" w:hAnsiTheme="minorBidi"/>
          <w:b/>
          <w:bCs/>
          <w:sz w:val="24"/>
          <w:szCs w:val="24"/>
          <w:lang w:val="en-PK"/>
        </w:rPr>
        <w:t>Short Exempt Vol</w:t>
      </w:r>
      <w:r w:rsidRPr="00522648">
        <w:rPr>
          <w:rFonts w:asciiTheme="minorBidi" w:hAnsiTheme="minorBidi"/>
          <w:sz w:val="24"/>
          <w:szCs w:val="24"/>
          <w:lang w:val="en-PK"/>
        </w:rPr>
        <w:t>: The volume of short trades exempted from regulations.</w:t>
      </w:r>
    </w:p>
    <w:p w14:paraId="020A63FE" w14:textId="77777777" w:rsidR="00522648" w:rsidRPr="00522648" w:rsidRDefault="00522648" w:rsidP="00522648">
      <w:pPr>
        <w:numPr>
          <w:ilvl w:val="0"/>
          <w:numId w:val="10"/>
        </w:numPr>
        <w:rPr>
          <w:rFonts w:asciiTheme="minorBidi" w:hAnsiTheme="minorBidi"/>
          <w:sz w:val="24"/>
          <w:szCs w:val="24"/>
          <w:lang w:val="en-PK"/>
        </w:rPr>
      </w:pPr>
      <w:r w:rsidRPr="00522648">
        <w:rPr>
          <w:rFonts w:asciiTheme="minorBidi" w:hAnsiTheme="minorBidi"/>
          <w:b/>
          <w:bCs/>
          <w:sz w:val="24"/>
          <w:szCs w:val="24"/>
          <w:lang w:val="en-PK"/>
        </w:rPr>
        <w:t>Total Vol</w:t>
      </w:r>
      <w:r w:rsidRPr="00522648">
        <w:rPr>
          <w:rFonts w:asciiTheme="minorBidi" w:hAnsiTheme="minorBidi"/>
          <w:sz w:val="24"/>
          <w:szCs w:val="24"/>
          <w:lang w:val="en-PK"/>
        </w:rPr>
        <w:t>: The total volume of shares traded during the day.</w:t>
      </w:r>
    </w:p>
    <w:p w14:paraId="63AAB594" w14:textId="77777777" w:rsidR="00522648" w:rsidRPr="00522648" w:rsidRDefault="00522648" w:rsidP="00522648">
      <w:pPr>
        <w:numPr>
          <w:ilvl w:val="0"/>
          <w:numId w:val="10"/>
        </w:numPr>
        <w:rPr>
          <w:rFonts w:asciiTheme="minorBidi" w:hAnsiTheme="minorBidi"/>
          <w:sz w:val="24"/>
          <w:szCs w:val="24"/>
          <w:lang w:val="en-PK"/>
        </w:rPr>
      </w:pPr>
      <w:r w:rsidRPr="00522648">
        <w:rPr>
          <w:rFonts w:asciiTheme="minorBidi" w:hAnsiTheme="minorBidi"/>
          <w:b/>
          <w:bCs/>
          <w:sz w:val="24"/>
          <w:szCs w:val="24"/>
          <w:lang w:val="en-PK"/>
        </w:rPr>
        <w:t>% Shorted</w:t>
      </w:r>
      <w:r w:rsidRPr="00522648">
        <w:rPr>
          <w:rFonts w:asciiTheme="minorBidi" w:hAnsiTheme="minorBidi"/>
          <w:sz w:val="24"/>
          <w:szCs w:val="24"/>
          <w:lang w:val="en-PK"/>
        </w:rPr>
        <w:t>: The percentage of trades that were short.</w:t>
      </w:r>
    </w:p>
    <w:p w14:paraId="2704D259" w14:textId="77777777" w:rsidR="00522648" w:rsidRPr="00522648" w:rsidRDefault="00522648" w:rsidP="00522648">
      <w:pPr>
        <w:numPr>
          <w:ilvl w:val="0"/>
          <w:numId w:val="10"/>
        </w:numPr>
        <w:rPr>
          <w:rFonts w:asciiTheme="minorBidi" w:hAnsiTheme="minorBidi"/>
          <w:sz w:val="24"/>
          <w:szCs w:val="24"/>
          <w:lang w:val="en-PK"/>
        </w:rPr>
      </w:pPr>
      <w:r w:rsidRPr="00522648">
        <w:rPr>
          <w:rFonts w:asciiTheme="minorBidi" w:hAnsiTheme="minorBidi"/>
          <w:b/>
          <w:bCs/>
          <w:sz w:val="24"/>
          <w:szCs w:val="24"/>
          <w:lang w:val="en-PK"/>
        </w:rPr>
        <w:t>Close</w:t>
      </w:r>
      <w:r w:rsidRPr="00522648">
        <w:rPr>
          <w:rFonts w:asciiTheme="minorBidi" w:hAnsiTheme="minorBidi"/>
          <w:sz w:val="24"/>
          <w:szCs w:val="24"/>
          <w:lang w:val="en-PK"/>
        </w:rPr>
        <w:t>: The closing price of Apple Inc.’s stock for the given day.</w:t>
      </w:r>
    </w:p>
    <w:p w14:paraId="7F067A2B"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Dataset Summary:</w:t>
      </w:r>
    </w:p>
    <w:p w14:paraId="3689BBA8" w14:textId="77777777" w:rsidR="00522648" w:rsidRPr="00522648" w:rsidRDefault="00522648" w:rsidP="00522648">
      <w:pPr>
        <w:numPr>
          <w:ilvl w:val="0"/>
          <w:numId w:val="11"/>
        </w:numPr>
        <w:rPr>
          <w:rFonts w:asciiTheme="minorBidi" w:hAnsiTheme="minorBidi"/>
          <w:sz w:val="24"/>
          <w:szCs w:val="24"/>
          <w:lang w:val="en-PK"/>
        </w:rPr>
      </w:pPr>
      <w:r w:rsidRPr="00522648">
        <w:rPr>
          <w:rFonts w:asciiTheme="minorBidi" w:hAnsiTheme="minorBidi"/>
          <w:b/>
          <w:bCs/>
          <w:sz w:val="24"/>
          <w:szCs w:val="24"/>
          <w:lang w:val="en-PK"/>
        </w:rPr>
        <w:t>Number of Rows</w:t>
      </w:r>
      <w:r w:rsidRPr="00522648">
        <w:rPr>
          <w:rFonts w:asciiTheme="minorBidi" w:hAnsiTheme="minorBidi"/>
          <w:sz w:val="24"/>
          <w:szCs w:val="24"/>
          <w:lang w:val="en-PK"/>
        </w:rPr>
        <w:t>: [Total number of rows].</w:t>
      </w:r>
    </w:p>
    <w:p w14:paraId="5CF0F592" w14:textId="77777777" w:rsidR="00522648" w:rsidRPr="00522648" w:rsidRDefault="00522648" w:rsidP="00522648">
      <w:pPr>
        <w:numPr>
          <w:ilvl w:val="0"/>
          <w:numId w:val="11"/>
        </w:numPr>
        <w:rPr>
          <w:rFonts w:asciiTheme="minorBidi" w:hAnsiTheme="minorBidi"/>
          <w:sz w:val="24"/>
          <w:szCs w:val="24"/>
          <w:lang w:val="en-PK"/>
        </w:rPr>
      </w:pPr>
      <w:r w:rsidRPr="00522648">
        <w:rPr>
          <w:rFonts w:asciiTheme="minorBidi" w:hAnsiTheme="minorBidi"/>
          <w:b/>
          <w:bCs/>
          <w:sz w:val="24"/>
          <w:szCs w:val="24"/>
          <w:lang w:val="en-PK"/>
        </w:rPr>
        <w:t>Number of Columns</w:t>
      </w:r>
      <w:r w:rsidRPr="00522648">
        <w:rPr>
          <w:rFonts w:asciiTheme="minorBidi" w:hAnsiTheme="minorBidi"/>
          <w:sz w:val="24"/>
          <w:szCs w:val="24"/>
          <w:lang w:val="en-PK"/>
        </w:rPr>
        <w:t>: 6.</w:t>
      </w:r>
    </w:p>
    <w:p w14:paraId="2309BE34" w14:textId="77777777" w:rsidR="00522648" w:rsidRPr="00522648" w:rsidRDefault="00522648" w:rsidP="00522648">
      <w:pPr>
        <w:numPr>
          <w:ilvl w:val="0"/>
          <w:numId w:val="11"/>
        </w:numPr>
        <w:rPr>
          <w:rFonts w:asciiTheme="minorBidi" w:hAnsiTheme="minorBidi"/>
          <w:sz w:val="24"/>
          <w:szCs w:val="24"/>
          <w:lang w:val="en-PK"/>
        </w:rPr>
      </w:pPr>
      <w:r w:rsidRPr="00522648">
        <w:rPr>
          <w:rFonts w:asciiTheme="minorBidi" w:hAnsiTheme="minorBidi"/>
          <w:b/>
          <w:bCs/>
          <w:sz w:val="24"/>
          <w:szCs w:val="24"/>
          <w:lang w:val="en-PK"/>
        </w:rPr>
        <w:t>Time Period Covered</w:t>
      </w:r>
      <w:r w:rsidRPr="00522648">
        <w:rPr>
          <w:rFonts w:asciiTheme="minorBidi" w:hAnsiTheme="minorBidi"/>
          <w:sz w:val="24"/>
          <w:szCs w:val="24"/>
          <w:lang w:val="en-PK"/>
        </w:rPr>
        <w:t>: [Specify the start and end dates of the data, e.g., July 2023].</w:t>
      </w:r>
    </w:p>
    <w:p w14:paraId="47D29467" w14:textId="77777777" w:rsidR="00522648" w:rsidRPr="00522648" w:rsidRDefault="00522648" w:rsidP="00522648">
      <w:pPr>
        <w:numPr>
          <w:ilvl w:val="0"/>
          <w:numId w:val="11"/>
        </w:numPr>
        <w:rPr>
          <w:rFonts w:asciiTheme="minorBidi" w:hAnsiTheme="minorBidi"/>
          <w:sz w:val="24"/>
          <w:szCs w:val="24"/>
          <w:lang w:val="en-PK"/>
        </w:rPr>
      </w:pPr>
      <w:r w:rsidRPr="00522648">
        <w:rPr>
          <w:rFonts w:asciiTheme="minorBidi" w:hAnsiTheme="minorBidi"/>
          <w:b/>
          <w:bCs/>
          <w:sz w:val="24"/>
          <w:szCs w:val="24"/>
          <w:lang w:val="en-PK"/>
        </w:rPr>
        <w:t>Missing Values</w:t>
      </w:r>
      <w:r w:rsidRPr="00522648">
        <w:rPr>
          <w:rFonts w:asciiTheme="minorBidi" w:hAnsiTheme="minorBidi"/>
          <w:sz w:val="24"/>
          <w:szCs w:val="24"/>
          <w:lang w:val="en-PK"/>
        </w:rPr>
        <w:t>: [Mention whether there are any missing values].</w:t>
      </w:r>
    </w:p>
    <w:p w14:paraId="74940024"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Key Observations:</w:t>
      </w:r>
    </w:p>
    <w:p w14:paraId="6CD66547" w14:textId="77777777" w:rsidR="00522648" w:rsidRPr="00522648" w:rsidRDefault="00522648" w:rsidP="00522648">
      <w:pPr>
        <w:numPr>
          <w:ilvl w:val="0"/>
          <w:numId w:val="12"/>
        </w:numPr>
        <w:rPr>
          <w:rFonts w:asciiTheme="minorBidi" w:hAnsiTheme="minorBidi"/>
          <w:sz w:val="24"/>
          <w:szCs w:val="24"/>
          <w:lang w:val="en-PK"/>
        </w:rPr>
      </w:pPr>
      <w:r w:rsidRPr="00522648">
        <w:rPr>
          <w:rFonts w:asciiTheme="minorBidi" w:hAnsiTheme="minorBidi"/>
          <w:sz w:val="24"/>
          <w:szCs w:val="24"/>
          <w:lang w:val="en-PK"/>
        </w:rPr>
        <w:t>The Close price is the target variable for prediction.</w:t>
      </w:r>
    </w:p>
    <w:p w14:paraId="77F84CE6" w14:textId="77777777" w:rsidR="00522648" w:rsidRPr="00522648" w:rsidRDefault="00522648" w:rsidP="00522648">
      <w:pPr>
        <w:numPr>
          <w:ilvl w:val="0"/>
          <w:numId w:val="12"/>
        </w:numPr>
        <w:rPr>
          <w:rFonts w:asciiTheme="minorBidi" w:hAnsiTheme="minorBidi"/>
          <w:sz w:val="24"/>
          <w:szCs w:val="24"/>
          <w:lang w:val="en-PK"/>
        </w:rPr>
      </w:pPr>
      <w:r w:rsidRPr="00522648">
        <w:rPr>
          <w:rFonts w:asciiTheme="minorBidi" w:hAnsiTheme="minorBidi"/>
          <w:sz w:val="24"/>
          <w:szCs w:val="24"/>
          <w:lang w:val="en-PK"/>
        </w:rPr>
        <w:t>Features like Short Vol, Total Vol, and % Shorted provide insights into market sentiment and trading patterns, making them valuable for prediction models.</w:t>
      </w:r>
    </w:p>
    <w:p w14:paraId="0BAB1A5B"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Data Source:</w:t>
      </w:r>
    </w:p>
    <w:p w14:paraId="3E1EBFD8" w14:textId="77777777" w:rsidR="00522648" w:rsidRPr="00522648" w:rsidRDefault="00522648" w:rsidP="00522648">
      <w:pPr>
        <w:rPr>
          <w:rFonts w:asciiTheme="minorBidi" w:hAnsiTheme="minorBidi"/>
          <w:sz w:val="24"/>
          <w:szCs w:val="24"/>
          <w:lang w:val="en-PK"/>
        </w:rPr>
      </w:pPr>
      <w:r w:rsidRPr="00522648">
        <w:rPr>
          <w:rFonts w:asciiTheme="minorBidi" w:hAnsiTheme="minorBidi"/>
          <w:sz w:val="24"/>
          <w:szCs w:val="24"/>
          <w:lang w:val="en-PK"/>
        </w:rPr>
        <w:lastRenderedPageBreak/>
        <w:t>The dataset was curated for this project and reflects the trading trends of Apple Inc., one of the largest and most liquid stocks in the market.</w:t>
      </w:r>
    </w:p>
    <w:p w14:paraId="401FD1F7" w14:textId="77777777" w:rsidR="00253E40" w:rsidRPr="00522648" w:rsidRDefault="00000000">
      <w:pPr>
        <w:pStyle w:val="Heading1"/>
        <w:rPr>
          <w:rFonts w:asciiTheme="majorBidi" w:hAnsiTheme="majorBidi"/>
          <w:sz w:val="40"/>
          <w:szCs w:val="40"/>
        </w:rPr>
      </w:pPr>
      <w:bookmarkStart w:id="8" w:name="_Toc184475974"/>
      <w:bookmarkStart w:id="9" w:name="_Toc184478098"/>
      <w:r w:rsidRPr="00522648">
        <w:rPr>
          <w:rFonts w:asciiTheme="majorBidi" w:hAnsiTheme="majorBidi"/>
          <w:sz w:val="40"/>
          <w:szCs w:val="40"/>
        </w:rPr>
        <w:t>4. Data Preprocessing</w:t>
      </w:r>
      <w:bookmarkEnd w:id="8"/>
      <w:bookmarkEnd w:id="9"/>
    </w:p>
    <w:p w14:paraId="6D07877D" w14:textId="77777777" w:rsidR="00522648" w:rsidRPr="00522648" w:rsidRDefault="00522648" w:rsidP="00522648">
      <w:pPr>
        <w:rPr>
          <w:rFonts w:asciiTheme="minorBidi" w:hAnsiTheme="minorBidi"/>
          <w:sz w:val="24"/>
          <w:szCs w:val="24"/>
          <w:lang w:val="en-PK"/>
        </w:rPr>
      </w:pPr>
      <w:r w:rsidRPr="00522648">
        <w:rPr>
          <w:rFonts w:asciiTheme="minorBidi" w:hAnsiTheme="minorBidi"/>
          <w:sz w:val="24"/>
          <w:szCs w:val="24"/>
          <w:lang w:val="en-PK"/>
        </w:rPr>
        <w:t>Data preprocessing is a critical step in ensuring that the dataset is clean, consistent, and suitable for machine learning models. The following steps were implemented to preprocess the dataset:</w:t>
      </w:r>
    </w:p>
    <w:p w14:paraId="54E5ABF0"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1. Handling Missing Values</w:t>
      </w:r>
    </w:p>
    <w:p w14:paraId="0A01F4D3" w14:textId="77777777" w:rsidR="00522648" w:rsidRPr="00522648" w:rsidRDefault="00522648" w:rsidP="00522648">
      <w:pPr>
        <w:numPr>
          <w:ilvl w:val="0"/>
          <w:numId w:val="13"/>
        </w:numPr>
        <w:rPr>
          <w:rFonts w:asciiTheme="minorBidi" w:hAnsiTheme="minorBidi"/>
          <w:sz w:val="24"/>
          <w:szCs w:val="24"/>
          <w:lang w:val="en-PK"/>
        </w:rPr>
      </w:pPr>
      <w:r w:rsidRPr="00522648">
        <w:rPr>
          <w:rFonts w:asciiTheme="minorBidi" w:hAnsiTheme="minorBidi"/>
          <w:sz w:val="24"/>
          <w:szCs w:val="24"/>
          <w:lang w:val="en-PK"/>
        </w:rPr>
        <w:t>Checked for missing or null values in the dataset.</w:t>
      </w:r>
    </w:p>
    <w:p w14:paraId="081A05F1" w14:textId="77777777" w:rsidR="00522648" w:rsidRPr="00522648" w:rsidRDefault="00522648" w:rsidP="00522648">
      <w:pPr>
        <w:numPr>
          <w:ilvl w:val="0"/>
          <w:numId w:val="13"/>
        </w:numPr>
        <w:rPr>
          <w:rFonts w:asciiTheme="minorBidi" w:hAnsiTheme="minorBidi"/>
          <w:sz w:val="24"/>
          <w:szCs w:val="24"/>
          <w:lang w:val="en-PK"/>
        </w:rPr>
      </w:pPr>
      <w:r w:rsidRPr="00522648">
        <w:rPr>
          <w:rFonts w:asciiTheme="minorBidi" w:hAnsiTheme="minorBidi"/>
          <w:sz w:val="24"/>
          <w:szCs w:val="24"/>
          <w:lang w:val="en-PK"/>
        </w:rPr>
        <w:t>Imputed or dropped missing values as necessary to maintain data integrity.</w:t>
      </w:r>
    </w:p>
    <w:p w14:paraId="6962A65F"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2. Converting Date to Datetime Format</w:t>
      </w:r>
    </w:p>
    <w:p w14:paraId="089570B8" w14:textId="77777777" w:rsidR="00522648" w:rsidRPr="00522648" w:rsidRDefault="00522648" w:rsidP="00522648">
      <w:pPr>
        <w:numPr>
          <w:ilvl w:val="0"/>
          <w:numId w:val="14"/>
        </w:numPr>
        <w:rPr>
          <w:rFonts w:asciiTheme="minorBidi" w:hAnsiTheme="minorBidi"/>
          <w:sz w:val="24"/>
          <w:szCs w:val="24"/>
          <w:lang w:val="en-PK"/>
        </w:rPr>
      </w:pPr>
      <w:r w:rsidRPr="00522648">
        <w:rPr>
          <w:rFonts w:asciiTheme="minorBidi" w:hAnsiTheme="minorBidi"/>
          <w:sz w:val="24"/>
          <w:szCs w:val="24"/>
          <w:lang w:val="en-PK"/>
        </w:rPr>
        <w:t>The Date column was converted to a standard datetime format to enable proper sorting and time-based feature engineering.</w:t>
      </w:r>
    </w:p>
    <w:p w14:paraId="6811ED07"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3. Feature Scaling</w:t>
      </w:r>
    </w:p>
    <w:p w14:paraId="12BF0980" w14:textId="77777777" w:rsidR="00522648" w:rsidRPr="00522648" w:rsidRDefault="00522648" w:rsidP="00522648">
      <w:pPr>
        <w:numPr>
          <w:ilvl w:val="0"/>
          <w:numId w:val="15"/>
        </w:numPr>
        <w:rPr>
          <w:rFonts w:asciiTheme="minorBidi" w:hAnsiTheme="minorBidi"/>
          <w:sz w:val="24"/>
          <w:szCs w:val="24"/>
          <w:lang w:val="en-PK"/>
        </w:rPr>
      </w:pPr>
      <w:r w:rsidRPr="00522648">
        <w:rPr>
          <w:rFonts w:asciiTheme="minorBidi" w:hAnsiTheme="minorBidi"/>
          <w:sz w:val="24"/>
          <w:szCs w:val="24"/>
          <w:lang w:val="en-PK"/>
        </w:rPr>
        <w:t>Numeric features such as Short Vol, Total Vol, and Close were scaled using Min-Max Scaler to ensure uniformity and improve model performance.</w:t>
      </w:r>
    </w:p>
    <w:p w14:paraId="45DC32D0"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4. Splitting the Dataset</w:t>
      </w:r>
    </w:p>
    <w:p w14:paraId="2B96420F" w14:textId="77777777" w:rsidR="00522648" w:rsidRPr="00522648" w:rsidRDefault="00522648" w:rsidP="00522648">
      <w:pPr>
        <w:numPr>
          <w:ilvl w:val="0"/>
          <w:numId w:val="16"/>
        </w:numPr>
        <w:rPr>
          <w:rFonts w:asciiTheme="minorBidi" w:hAnsiTheme="minorBidi"/>
          <w:sz w:val="24"/>
          <w:szCs w:val="24"/>
          <w:lang w:val="en-PK"/>
        </w:rPr>
      </w:pPr>
      <w:r w:rsidRPr="00522648">
        <w:rPr>
          <w:rFonts w:asciiTheme="minorBidi" w:hAnsiTheme="minorBidi"/>
          <w:sz w:val="24"/>
          <w:szCs w:val="24"/>
          <w:lang w:val="en-PK"/>
        </w:rPr>
        <w:t>The data was split into training and test sets in an 80:20 ratio to evaluate the models effectively.</w:t>
      </w:r>
    </w:p>
    <w:p w14:paraId="3E7113E3" w14:textId="77777777" w:rsidR="00522648" w:rsidRPr="00522648" w:rsidRDefault="00522648" w:rsidP="00522648">
      <w:pPr>
        <w:rPr>
          <w:rFonts w:asciiTheme="minorBidi" w:hAnsiTheme="minorBidi"/>
          <w:b/>
          <w:bCs/>
          <w:sz w:val="24"/>
          <w:szCs w:val="24"/>
          <w:lang w:val="en-PK"/>
        </w:rPr>
      </w:pPr>
      <w:r w:rsidRPr="00522648">
        <w:rPr>
          <w:rFonts w:asciiTheme="minorBidi" w:hAnsiTheme="minorBidi"/>
          <w:b/>
          <w:bCs/>
          <w:sz w:val="24"/>
          <w:szCs w:val="24"/>
          <w:lang w:val="en-PK"/>
        </w:rPr>
        <w:t>5. Removing or Transforming Outliers</w:t>
      </w:r>
    </w:p>
    <w:p w14:paraId="1314CE86" w14:textId="5451B669" w:rsidR="00522648" w:rsidRDefault="00522648" w:rsidP="00522648">
      <w:pPr>
        <w:numPr>
          <w:ilvl w:val="0"/>
          <w:numId w:val="17"/>
        </w:numPr>
        <w:rPr>
          <w:rFonts w:asciiTheme="minorBidi" w:hAnsiTheme="minorBidi"/>
          <w:sz w:val="24"/>
          <w:szCs w:val="24"/>
          <w:lang w:val="en-PK"/>
        </w:rPr>
      </w:pPr>
      <w:r w:rsidRPr="00522648">
        <w:rPr>
          <w:rFonts w:asciiTheme="minorBidi" w:hAnsiTheme="minorBidi"/>
          <w:sz w:val="24"/>
          <w:szCs w:val="24"/>
          <w:lang w:val="en-PK"/>
        </w:rPr>
        <w:t>Checked for extreme outliers in numeric columns and addressed them through transformation or removal.</w:t>
      </w:r>
    </w:p>
    <w:p w14:paraId="3988E4F1" w14:textId="74149241"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Code snippet:</w:t>
      </w:r>
    </w:p>
    <w:p w14:paraId="7FBC9C88" w14:textId="399548C5" w:rsidR="00522648" w:rsidRPr="00522648" w:rsidRDefault="00522648">
      <w:pPr>
        <w:rPr>
          <w:lang w:val="en-PK"/>
        </w:rPr>
      </w:pPr>
      <w:r>
        <w:rPr>
          <w:noProof/>
          <w:lang w:val="en-PK"/>
        </w:rPr>
        <w:lastRenderedPageBreak/>
        <w:drawing>
          <wp:anchor distT="0" distB="0" distL="114300" distR="114300" simplePos="0" relativeHeight="251661824" behindDoc="0" locked="0" layoutInCell="1" allowOverlap="1" wp14:anchorId="1236BEAA" wp14:editId="3C2BE643">
            <wp:simplePos x="0" y="0"/>
            <wp:positionH relativeFrom="column">
              <wp:posOffset>108585</wp:posOffset>
            </wp:positionH>
            <wp:positionV relativeFrom="paragraph">
              <wp:posOffset>-563880</wp:posOffset>
            </wp:positionV>
            <wp:extent cx="4676140" cy="3200400"/>
            <wp:effectExtent l="0" t="0" r="0" b="0"/>
            <wp:wrapTopAndBottom/>
            <wp:docPr id="1922097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7697" name="Picture 1922097697"/>
                    <pic:cNvPicPr/>
                  </pic:nvPicPr>
                  <pic:blipFill>
                    <a:blip r:embed="rId7"/>
                    <a:stretch>
                      <a:fillRect/>
                    </a:stretch>
                  </pic:blipFill>
                  <pic:spPr>
                    <a:xfrm>
                      <a:off x="0" y="0"/>
                      <a:ext cx="4676140" cy="3200400"/>
                    </a:xfrm>
                    <a:prstGeom prst="rect">
                      <a:avLst/>
                    </a:prstGeom>
                  </pic:spPr>
                </pic:pic>
              </a:graphicData>
            </a:graphic>
            <wp14:sizeRelH relativeFrom="margin">
              <wp14:pctWidth>0</wp14:pctWidth>
            </wp14:sizeRelH>
            <wp14:sizeRelV relativeFrom="margin">
              <wp14:pctHeight>0</wp14:pctHeight>
            </wp14:sizeRelV>
          </wp:anchor>
        </w:drawing>
      </w:r>
    </w:p>
    <w:p w14:paraId="25119A59" w14:textId="399548C5" w:rsidR="00253E40" w:rsidRPr="00522648" w:rsidRDefault="00000000">
      <w:pPr>
        <w:pStyle w:val="Heading1"/>
        <w:rPr>
          <w:rFonts w:asciiTheme="majorBidi" w:hAnsiTheme="majorBidi"/>
          <w:sz w:val="40"/>
          <w:szCs w:val="40"/>
        </w:rPr>
      </w:pPr>
      <w:bookmarkStart w:id="10" w:name="_Toc184475975"/>
      <w:bookmarkStart w:id="11" w:name="_Toc184478099"/>
      <w:r w:rsidRPr="00522648">
        <w:rPr>
          <w:rFonts w:asciiTheme="majorBidi" w:hAnsiTheme="majorBidi"/>
          <w:sz w:val="40"/>
          <w:szCs w:val="40"/>
        </w:rPr>
        <w:t>5. Feature Engineering</w:t>
      </w:r>
      <w:bookmarkEnd w:id="10"/>
      <w:bookmarkEnd w:id="11"/>
    </w:p>
    <w:p w14:paraId="18B25570" w14:textId="77777777" w:rsidR="008074D8" w:rsidRPr="008074D8" w:rsidRDefault="008074D8" w:rsidP="008074D8">
      <w:pPr>
        <w:rPr>
          <w:rFonts w:asciiTheme="minorBidi" w:hAnsiTheme="minorBidi"/>
          <w:sz w:val="24"/>
          <w:szCs w:val="24"/>
          <w:lang w:val="en-PK"/>
        </w:rPr>
      </w:pPr>
      <w:r w:rsidRPr="008074D8">
        <w:rPr>
          <w:rFonts w:asciiTheme="minorBidi" w:hAnsiTheme="minorBidi"/>
          <w:sz w:val="24"/>
          <w:szCs w:val="24"/>
          <w:lang w:val="en-PK"/>
        </w:rPr>
        <w:t>Feature engineering involves creating additional features from raw data to enhance model performance by providing more context and insights. The following techniques were applied to the dataset:</w:t>
      </w:r>
    </w:p>
    <w:p w14:paraId="0C846196" w14:textId="77777777"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1. Lag Features</w:t>
      </w:r>
    </w:p>
    <w:p w14:paraId="4DA07E4D" w14:textId="77777777" w:rsidR="008074D8" w:rsidRPr="008074D8" w:rsidRDefault="008074D8" w:rsidP="008074D8">
      <w:pPr>
        <w:numPr>
          <w:ilvl w:val="0"/>
          <w:numId w:val="18"/>
        </w:numPr>
        <w:rPr>
          <w:rFonts w:asciiTheme="minorBidi" w:hAnsiTheme="minorBidi"/>
          <w:sz w:val="24"/>
          <w:szCs w:val="24"/>
          <w:lang w:val="en-PK"/>
        </w:rPr>
      </w:pPr>
      <w:r w:rsidRPr="008074D8">
        <w:rPr>
          <w:rFonts w:asciiTheme="minorBidi" w:hAnsiTheme="minorBidi"/>
          <w:b/>
          <w:bCs/>
          <w:sz w:val="24"/>
          <w:szCs w:val="24"/>
          <w:lang w:val="en-PK"/>
        </w:rPr>
        <w:t>Description</w:t>
      </w:r>
      <w:r w:rsidRPr="008074D8">
        <w:rPr>
          <w:rFonts w:asciiTheme="minorBidi" w:hAnsiTheme="minorBidi"/>
          <w:sz w:val="24"/>
          <w:szCs w:val="24"/>
          <w:lang w:val="en-PK"/>
        </w:rPr>
        <w:t>: Added lagged versions of the Close price to capture previous stock price trends.</w:t>
      </w:r>
    </w:p>
    <w:p w14:paraId="211A1C67" w14:textId="77777777" w:rsidR="008074D8" w:rsidRPr="008074D8" w:rsidRDefault="008074D8" w:rsidP="008074D8">
      <w:pPr>
        <w:numPr>
          <w:ilvl w:val="0"/>
          <w:numId w:val="18"/>
        </w:numPr>
        <w:rPr>
          <w:rFonts w:asciiTheme="minorBidi" w:hAnsiTheme="minorBidi"/>
          <w:sz w:val="24"/>
          <w:szCs w:val="24"/>
          <w:lang w:val="en-PK"/>
        </w:rPr>
      </w:pPr>
      <w:r w:rsidRPr="008074D8">
        <w:rPr>
          <w:rFonts w:asciiTheme="minorBidi" w:hAnsiTheme="minorBidi"/>
          <w:b/>
          <w:bCs/>
          <w:sz w:val="24"/>
          <w:szCs w:val="24"/>
          <w:lang w:val="en-PK"/>
        </w:rPr>
        <w:t>Example</w:t>
      </w:r>
      <w:r w:rsidRPr="008074D8">
        <w:rPr>
          <w:rFonts w:asciiTheme="minorBidi" w:hAnsiTheme="minorBidi"/>
          <w:sz w:val="24"/>
          <w:szCs w:val="24"/>
          <w:lang w:val="en-PK"/>
        </w:rPr>
        <w:t>: Close_lag_1 represents the closing price from the previous day, Close_lag_2 from two days prior, and so on.</w:t>
      </w:r>
    </w:p>
    <w:p w14:paraId="01C05963" w14:textId="77777777" w:rsidR="008074D8" w:rsidRPr="008074D8" w:rsidRDefault="008074D8" w:rsidP="008074D8">
      <w:pPr>
        <w:numPr>
          <w:ilvl w:val="0"/>
          <w:numId w:val="18"/>
        </w:numPr>
        <w:rPr>
          <w:rFonts w:asciiTheme="minorBidi" w:hAnsiTheme="minorBidi"/>
          <w:sz w:val="24"/>
          <w:szCs w:val="24"/>
          <w:lang w:val="en-PK"/>
        </w:rPr>
      </w:pPr>
      <w:r w:rsidRPr="008074D8">
        <w:rPr>
          <w:rFonts w:asciiTheme="minorBidi" w:hAnsiTheme="minorBidi"/>
          <w:b/>
          <w:bCs/>
          <w:sz w:val="24"/>
          <w:szCs w:val="24"/>
          <w:lang w:val="en-PK"/>
        </w:rPr>
        <w:t>Purpose</w:t>
      </w:r>
      <w:r w:rsidRPr="008074D8">
        <w:rPr>
          <w:rFonts w:asciiTheme="minorBidi" w:hAnsiTheme="minorBidi"/>
          <w:sz w:val="24"/>
          <w:szCs w:val="24"/>
          <w:lang w:val="en-PK"/>
        </w:rPr>
        <w:t>: Helps the model identify patterns over time.</w:t>
      </w:r>
    </w:p>
    <w:p w14:paraId="4B31E6C2" w14:textId="77777777"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2. Moving Averages</w:t>
      </w:r>
    </w:p>
    <w:p w14:paraId="546E785E" w14:textId="77777777" w:rsidR="008074D8" w:rsidRPr="008074D8" w:rsidRDefault="008074D8" w:rsidP="008074D8">
      <w:pPr>
        <w:numPr>
          <w:ilvl w:val="0"/>
          <w:numId w:val="19"/>
        </w:numPr>
        <w:rPr>
          <w:rFonts w:asciiTheme="minorBidi" w:hAnsiTheme="minorBidi"/>
          <w:sz w:val="24"/>
          <w:szCs w:val="24"/>
          <w:lang w:val="en-PK"/>
        </w:rPr>
      </w:pPr>
      <w:r w:rsidRPr="008074D8">
        <w:rPr>
          <w:rFonts w:asciiTheme="minorBidi" w:hAnsiTheme="minorBidi"/>
          <w:b/>
          <w:bCs/>
          <w:sz w:val="24"/>
          <w:szCs w:val="24"/>
          <w:lang w:val="en-PK"/>
        </w:rPr>
        <w:t>Description</w:t>
      </w:r>
      <w:r w:rsidRPr="008074D8">
        <w:rPr>
          <w:rFonts w:asciiTheme="minorBidi" w:hAnsiTheme="minorBidi"/>
          <w:sz w:val="24"/>
          <w:szCs w:val="24"/>
          <w:lang w:val="en-PK"/>
        </w:rPr>
        <w:t>: Created rolling averages for the Close price over different time windows (e.g., 3-day, 7-day).</w:t>
      </w:r>
    </w:p>
    <w:p w14:paraId="2D0CA177" w14:textId="77777777" w:rsidR="008074D8" w:rsidRPr="008074D8" w:rsidRDefault="008074D8" w:rsidP="008074D8">
      <w:pPr>
        <w:numPr>
          <w:ilvl w:val="0"/>
          <w:numId w:val="19"/>
        </w:numPr>
        <w:rPr>
          <w:rFonts w:asciiTheme="minorBidi" w:hAnsiTheme="minorBidi"/>
          <w:sz w:val="24"/>
          <w:szCs w:val="24"/>
          <w:lang w:val="en-PK"/>
        </w:rPr>
      </w:pPr>
      <w:r w:rsidRPr="008074D8">
        <w:rPr>
          <w:rFonts w:asciiTheme="minorBidi" w:hAnsiTheme="minorBidi"/>
          <w:b/>
          <w:bCs/>
          <w:sz w:val="24"/>
          <w:szCs w:val="24"/>
          <w:lang w:val="en-PK"/>
        </w:rPr>
        <w:t>Example</w:t>
      </w:r>
      <w:r w:rsidRPr="008074D8">
        <w:rPr>
          <w:rFonts w:asciiTheme="minorBidi" w:hAnsiTheme="minorBidi"/>
          <w:sz w:val="24"/>
          <w:szCs w:val="24"/>
          <w:lang w:val="en-PK"/>
        </w:rPr>
        <w:t>: Close_MA_3 represents the average closing price over the last three days.</w:t>
      </w:r>
    </w:p>
    <w:p w14:paraId="589B1A9C" w14:textId="77777777" w:rsidR="008074D8" w:rsidRPr="008074D8" w:rsidRDefault="008074D8" w:rsidP="008074D8">
      <w:pPr>
        <w:numPr>
          <w:ilvl w:val="0"/>
          <w:numId w:val="19"/>
        </w:numPr>
        <w:rPr>
          <w:rFonts w:asciiTheme="minorBidi" w:hAnsiTheme="minorBidi"/>
          <w:sz w:val="24"/>
          <w:szCs w:val="24"/>
          <w:lang w:val="en-PK"/>
        </w:rPr>
      </w:pPr>
      <w:r w:rsidRPr="008074D8">
        <w:rPr>
          <w:rFonts w:asciiTheme="minorBidi" w:hAnsiTheme="minorBidi"/>
          <w:b/>
          <w:bCs/>
          <w:sz w:val="24"/>
          <w:szCs w:val="24"/>
          <w:lang w:val="en-PK"/>
        </w:rPr>
        <w:t>Purpose</w:t>
      </w:r>
      <w:r w:rsidRPr="008074D8">
        <w:rPr>
          <w:rFonts w:asciiTheme="minorBidi" w:hAnsiTheme="minorBidi"/>
          <w:sz w:val="24"/>
          <w:szCs w:val="24"/>
          <w:lang w:val="en-PK"/>
        </w:rPr>
        <w:t>: Smoothens price fluctuations and highlights trends.</w:t>
      </w:r>
    </w:p>
    <w:p w14:paraId="5158BE58" w14:textId="77777777"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3. Percentage Change</w:t>
      </w:r>
    </w:p>
    <w:p w14:paraId="548B107B" w14:textId="77777777" w:rsidR="008074D8" w:rsidRPr="008074D8" w:rsidRDefault="008074D8" w:rsidP="008074D8">
      <w:pPr>
        <w:numPr>
          <w:ilvl w:val="0"/>
          <w:numId w:val="20"/>
        </w:numPr>
        <w:rPr>
          <w:rFonts w:asciiTheme="minorBidi" w:hAnsiTheme="minorBidi"/>
          <w:sz w:val="24"/>
          <w:szCs w:val="24"/>
          <w:lang w:val="en-PK"/>
        </w:rPr>
      </w:pPr>
      <w:r w:rsidRPr="008074D8">
        <w:rPr>
          <w:rFonts w:asciiTheme="minorBidi" w:hAnsiTheme="minorBidi"/>
          <w:b/>
          <w:bCs/>
          <w:sz w:val="24"/>
          <w:szCs w:val="24"/>
          <w:lang w:val="en-PK"/>
        </w:rPr>
        <w:lastRenderedPageBreak/>
        <w:t>Description</w:t>
      </w:r>
      <w:r w:rsidRPr="008074D8">
        <w:rPr>
          <w:rFonts w:asciiTheme="minorBidi" w:hAnsiTheme="minorBidi"/>
          <w:sz w:val="24"/>
          <w:szCs w:val="24"/>
          <w:lang w:val="en-PK"/>
        </w:rPr>
        <w:t>: Calculated the percentage change in the Close price compared to the previous day.</w:t>
      </w:r>
    </w:p>
    <w:p w14:paraId="760428B4" w14:textId="77777777" w:rsidR="008074D8" w:rsidRPr="008074D8" w:rsidRDefault="008074D8" w:rsidP="008074D8">
      <w:pPr>
        <w:numPr>
          <w:ilvl w:val="0"/>
          <w:numId w:val="20"/>
        </w:numPr>
        <w:rPr>
          <w:rFonts w:asciiTheme="minorBidi" w:hAnsiTheme="minorBidi"/>
          <w:sz w:val="24"/>
          <w:szCs w:val="24"/>
          <w:lang w:val="en-PK"/>
        </w:rPr>
      </w:pPr>
      <w:r w:rsidRPr="008074D8">
        <w:rPr>
          <w:rFonts w:asciiTheme="minorBidi" w:hAnsiTheme="minorBidi"/>
          <w:b/>
          <w:bCs/>
          <w:sz w:val="24"/>
          <w:szCs w:val="24"/>
          <w:lang w:val="en-PK"/>
        </w:rPr>
        <w:t>Example</w:t>
      </w:r>
      <w:r w:rsidRPr="008074D8">
        <w:rPr>
          <w:rFonts w:asciiTheme="minorBidi" w:hAnsiTheme="minorBidi"/>
          <w:sz w:val="24"/>
          <w:szCs w:val="24"/>
          <w:lang w:val="en-PK"/>
        </w:rPr>
        <w:t>: \</w:t>
      </w:r>
      <w:proofErr w:type="gramStart"/>
      <w:r w:rsidRPr="008074D8">
        <w:rPr>
          <w:rFonts w:asciiTheme="minorBidi" w:hAnsiTheme="minorBidi"/>
          <w:sz w:val="24"/>
          <w:szCs w:val="24"/>
          <w:lang w:val="en-PK"/>
        </w:rPr>
        <w:t>text{</w:t>
      </w:r>
      <w:proofErr w:type="spellStart"/>
      <w:proofErr w:type="gramEnd"/>
      <w:r w:rsidRPr="008074D8">
        <w:rPr>
          <w:rFonts w:asciiTheme="minorBidi" w:hAnsiTheme="minorBidi"/>
          <w:sz w:val="24"/>
          <w:szCs w:val="24"/>
          <w:lang w:val="en-PK"/>
        </w:rPr>
        <w:t>Pct_Change</w:t>
      </w:r>
      <w:proofErr w:type="spellEnd"/>
      <w:r w:rsidRPr="008074D8">
        <w:rPr>
          <w:rFonts w:asciiTheme="minorBidi" w:hAnsiTheme="minorBidi"/>
          <w:sz w:val="24"/>
          <w:szCs w:val="24"/>
          <w:lang w:val="en-PK"/>
        </w:rPr>
        <w:t>} = \frac{\text{Close}_{\text{today}} - \text{Close}_{\text{yesterday}}}{\text{Close}_{\text{yesterday}}} \times 100</w:t>
      </w:r>
    </w:p>
    <w:p w14:paraId="189A826B" w14:textId="77777777" w:rsidR="008074D8" w:rsidRPr="008074D8" w:rsidRDefault="008074D8" w:rsidP="008074D8">
      <w:pPr>
        <w:numPr>
          <w:ilvl w:val="0"/>
          <w:numId w:val="20"/>
        </w:numPr>
        <w:rPr>
          <w:rFonts w:asciiTheme="minorBidi" w:hAnsiTheme="minorBidi"/>
          <w:sz w:val="24"/>
          <w:szCs w:val="24"/>
          <w:lang w:val="en-PK"/>
        </w:rPr>
      </w:pPr>
      <w:r w:rsidRPr="008074D8">
        <w:rPr>
          <w:rFonts w:asciiTheme="minorBidi" w:hAnsiTheme="minorBidi"/>
          <w:b/>
          <w:bCs/>
          <w:sz w:val="24"/>
          <w:szCs w:val="24"/>
          <w:lang w:val="en-PK"/>
        </w:rPr>
        <w:t>Purpose</w:t>
      </w:r>
      <w:r w:rsidRPr="008074D8">
        <w:rPr>
          <w:rFonts w:asciiTheme="minorBidi" w:hAnsiTheme="minorBidi"/>
          <w:sz w:val="24"/>
          <w:szCs w:val="24"/>
          <w:lang w:val="en-PK"/>
        </w:rPr>
        <w:t>: Quantifies daily stock price momentum.</w:t>
      </w:r>
    </w:p>
    <w:p w14:paraId="7A8A149D" w14:textId="77777777"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4. Cumulative Metrics</w:t>
      </w:r>
    </w:p>
    <w:p w14:paraId="1E45D1C2" w14:textId="77777777" w:rsidR="008074D8" w:rsidRPr="008074D8" w:rsidRDefault="008074D8" w:rsidP="008074D8">
      <w:pPr>
        <w:numPr>
          <w:ilvl w:val="0"/>
          <w:numId w:val="21"/>
        </w:numPr>
        <w:rPr>
          <w:rFonts w:asciiTheme="minorBidi" w:hAnsiTheme="minorBidi"/>
          <w:sz w:val="24"/>
          <w:szCs w:val="24"/>
          <w:lang w:val="en-PK"/>
        </w:rPr>
      </w:pPr>
      <w:r w:rsidRPr="008074D8">
        <w:rPr>
          <w:rFonts w:asciiTheme="minorBidi" w:hAnsiTheme="minorBidi"/>
          <w:b/>
          <w:bCs/>
          <w:sz w:val="24"/>
          <w:szCs w:val="24"/>
          <w:lang w:val="en-PK"/>
        </w:rPr>
        <w:t>Description</w:t>
      </w:r>
      <w:r w:rsidRPr="008074D8">
        <w:rPr>
          <w:rFonts w:asciiTheme="minorBidi" w:hAnsiTheme="minorBidi"/>
          <w:sz w:val="24"/>
          <w:szCs w:val="24"/>
          <w:lang w:val="en-PK"/>
        </w:rPr>
        <w:t>: Added cumulative sums of features like Short Vol or Total Vol to observe overall trading trends.</w:t>
      </w:r>
    </w:p>
    <w:p w14:paraId="778CC9BA" w14:textId="77777777" w:rsidR="008074D8" w:rsidRDefault="008074D8" w:rsidP="008074D8">
      <w:pPr>
        <w:numPr>
          <w:ilvl w:val="0"/>
          <w:numId w:val="21"/>
        </w:numPr>
        <w:rPr>
          <w:rFonts w:asciiTheme="minorBidi" w:hAnsiTheme="minorBidi"/>
          <w:sz w:val="24"/>
          <w:szCs w:val="24"/>
          <w:lang w:val="en-PK"/>
        </w:rPr>
      </w:pPr>
      <w:r w:rsidRPr="008074D8">
        <w:rPr>
          <w:rFonts w:asciiTheme="minorBidi" w:hAnsiTheme="minorBidi"/>
          <w:b/>
          <w:bCs/>
          <w:sz w:val="24"/>
          <w:szCs w:val="24"/>
          <w:lang w:val="en-PK"/>
        </w:rPr>
        <w:t>Purpose</w:t>
      </w:r>
      <w:r w:rsidRPr="008074D8">
        <w:rPr>
          <w:rFonts w:asciiTheme="minorBidi" w:hAnsiTheme="minorBidi"/>
          <w:sz w:val="24"/>
          <w:szCs w:val="24"/>
          <w:lang w:val="en-PK"/>
        </w:rPr>
        <w:t xml:space="preserve">: Provides context about the stock's trading </w:t>
      </w:r>
      <w:proofErr w:type="spellStart"/>
      <w:r w:rsidRPr="008074D8">
        <w:rPr>
          <w:rFonts w:asciiTheme="minorBidi" w:hAnsiTheme="minorBidi"/>
          <w:sz w:val="24"/>
          <w:szCs w:val="24"/>
          <w:lang w:val="en-PK"/>
        </w:rPr>
        <w:t>behavior</w:t>
      </w:r>
      <w:proofErr w:type="spellEnd"/>
      <w:r w:rsidRPr="008074D8">
        <w:rPr>
          <w:rFonts w:asciiTheme="minorBidi" w:hAnsiTheme="minorBidi"/>
          <w:sz w:val="24"/>
          <w:szCs w:val="24"/>
          <w:lang w:val="en-PK"/>
        </w:rPr>
        <w:t xml:space="preserve"> over time.</w:t>
      </w:r>
    </w:p>
    <w:p w14:paraId="0A216055" w14:textId="31B0258A" w:rsidR="008074D8" w:rsidRDefault="008074D8" w:rsidP="008074D8">
      <w:pPr>
        <w:numPr>
          <w:ilvl w:val="0"/>
          <w:numId w:val="21"/>
        </w:numPr>
        <w:rPr>
          <w:rFonts w:asciiTheme="minorBidi" w:hAnsiTheme="minorBidi"/>
          <w:sz w:val="24"/>
          <w:szCs w:val="24"/>
          <w:lang w:val="en-PK"/>
        </w:rPr>
      </w:pPr>
      <w:r>
        <w:rPr>
          <w:rFonts w:asciiTheme="minorBidi" w:hAnsiTheme="minorBidi"/>
          <w:b/>
          <w:bCs/>
          <w:sz w:val="24"/>
          <w:szCs w:val="24"/>
          <w:lang w:val="en-PK"/>
        </w:rPr>
        <w:t>Code snippet</w:t>
      </w:r>
      <w:r w:rsidRPr="008074D8">
        <w:rPr>
          <w:rFonts w:asciiTheme="minorBidi" w:hAnsiTheme="minorBidi"/>
          <w:sz w:val="24"/>
          <w:szCs w:val="24"/>
          <w:lang w:val="en-PK"/>
        </w:rPr>
        <w:t>:</w:t>
      </w:r>
    </w:p>
    <w:p w14:paraId="193F032F" w14:textId="077DEDC1" w:rsidR="008074D8" w:rsidRPr="008074D8" w:rsidRDefault="008074D8" w:rsidP="008074D8">
      <w:pPr>
        <w:ind w:left="720"/>
        <w:rPr>
          <w:rFonts w:asciiTheme="minorBidi" w:hAnsiTheme="minorBidi"/>
          <w:sz w:val="24"/>
          <w:szCs w:val="24"/>
          <w:lang w:val="en-PK"/>
        </w:rPr>
      </w:pPr>
      <w:r>
        <w:rPr>
          <w:rFonts w:asciiTheme="minorBidi" w:hAnsiTheme="minorBidi"/>
          <w:noProof/>
          <w:sz w:val="24"/>
          <w:szCs w:val="24"/>
          <w:lang w:val="en-PK"/>
        </w:rPr>
        <w:drawing>
          <wp:inline distT="0" distB="0" distL="0" distR="0" wp14:anchorId="0516B4B2" wp14:editId="3CC98402">
            <wp:extent cx="5486400" cy="3227070"/>
            <wp:effectExtent l="0" t="0" r="0" b="0"/>
            <wp:docPr id="1050081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81971" name="Picture 1050081971"/>
                    <pic:cNvPicPr/>
                  </pic:nvPicPr>
                  <pic:blipFill>
                    <a:blip r:embed="rId8"/>
                    <a:stretch>
                      <a:fillRect/>
                    </a:stretch>
                  </pic:blipFill>
                  <pic:spPr>
                    <a:xfrm>
                      <a:off x="0" y="0"/>
                      <a:ext cx="5486400" cy="3227070"/>
                    </a:xfrm>
                    <a:prstGeom prst="rect">
                      <a:avLst/>
                    </a:prstGeom>
                  </pic:spPr>
                </pic:pic>
              </a:graphicData>
            </a:graphic>
          </wp:inline>
        </w:drawing>
      </w:r>
    </w:p>
    <w:p w14:paraId="6E0F1274" w14:textId="77777777" w:rsidR="008074D8" w:rsidRPr="008074D8" w:rsidRDefault="008074D8">
      <w:pPr>
        <w:rPr>
          <w:lang w:val="en-PK"/>
        </w:rPr>
      </w:pPr>
    </w:p>
    <w:p w14:paraId="51E81572" w14:textId="77777777" w:rsidR="00253E40" w:rsidRPr="008074D8" w:rsidRDefault="00000000">
      <w:pPr>
        <w:pStyle w:val="Heading1"/>
        <w:rPr>
          <w:rFonts w:asciiTheme="majorBidi" w:hAnsiTheme="majorBidi"/>
          <w:sz w:val="40"/>
          <w:szCs w:val="40"/>
        </w:rPr>
      </w:pPr>
      <w:bookmarkStart w:id="12" w:name="_Toc184475976"/>
      <w:bookmarkStart w:id="13" w:name="_Toc184478100"/>
      <w:r w:rsidRPr="008074D8">
        <w:rPr>
          <w:rFonts w:asciiTheme="majorBidi" w:hAnsiTheme="majorBidi"/>
          <w:sz w:val="40"/>
          <w:szCs w:val="40"/>
        </w:rPr>
        <w:t>6. Machine Learning Models</w:t>
      </w:r>
      <w:bookmarkEnd w:id="12"/>
      <w:bookmarkEnd w:id="13"/>
    </w:p>
    <w:p w14:paraId="46F162FB" w14:textId="77777777" w:rsidR="008074D8" w:rsidRPr="008074D8" w:rsidRDefault="008074D8" w:rsidP="008074D8">
      <w:pPr>
        <w:rPr>
          <w:rFonts w:asciiTheme="minorBidi" w:hAnsiTheme="minorBidi"/>
          <w:sz w:val="24"/>
          <w:szCs w:val="24"/>
          <w:lang w:val="en-PK"/>
        </w:rPr>
      </w:pPr>
      <w:r w:rsidRPr="008074D8">
        <w:rPr>
          <w:rFonts w:asciiTheme="minorBidi" w:hAnsiTheme="minorBidi"/>
          <w:sz w:val="24"/>
          <w:szCs w:val="24"/>
          <w:lang w:val="en-PK"/>
        </w:rPr>
        <w:t>This project employs advanced machine learning models to predict stock prices, leveraging their ability to handle complex relationships in financial data. Below is a detailed overview of the models used:</w:t>
      </w:r>
    </w:p>
    <w:p w14:paraId="356F1B4A" w14:textId="77777777"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1. Random Forest</w:t>
      </w:r>
    </w:p>
    <w:p w14:paraId="0276B323" w14:textId="77777777" w:rsidR="008074D8" w:rsidRPr="008074D8" w:rsidRDefault="008074D8" w:rsidP="008074D8">
      <w:pPr>
        <w:numPr>
          <w:ilvl w:val="0"/>
          <w:numId w:val="22"/>
        </w:numPr>
        <w:rPr>
          <w:rFonts w:asciiTheme="minorBidi" w:hAnsiTheme="minorBidi"/>
          <w:sz w:val="24"/>
          <w:szCs w:val="24"/>
          <w:lang w:val="en-PK"/>
        </w:rPr>
      </w:pPr>
      <w:r w:rsidRPr="008074D8">
        <w:rPr>
          <w:rFonts w:asciiTheme="minorBidi" w:hAnsiTheme="minorBidi"/>
          <w:b/>
          <w:bCs/>
          <w:sz w:val="24"/>
          <w:szCs w:val="24"/>
          <w:lang w:val="en-PK"/>
        </w:rPr>
        <w:lastRenderedPageBreak/>
        <w:t>Description</w:t>
      </w:r>
      <w:r w:rsidRPr="008074D8">
        <w:rPr>
          <w:rFonts w:asciiTheme="minorBidi" w:hAnsiTheme="minorBidi"/>
          <w:sz w:val="24"/>
          <w:szCs w:val="24"/>
          <w:lang w:val="en-PK"/>
        </w:rPr>
        <w:t>: A robust ensemble learning method that builds multiple decision trees during training and averages their outputs to improve prediction accuracy and control overfitting.</w:t>
      </w:r>
    </w:p>
    <w:p w14:paraId="1EC3039C" w14:textId="77777777" w:rsidR="008074D8" w:rsidRPr="008074D8" w:rsidRDefault="008074D8" w:rsidP="008074D8">
      <w:pPr>
        <w:numPr>
          <w:ilvl w:val="0"/>
          <w:numId w:val="22"/>
        </w:numPr>
        <w:rPr>
          <w:rFonts w:asciiTheme="minorBidi" w:hAnsiTheme="minorBidi"/>
          <w:sz w:val="24"/>
          <w:szCs w:val="24"/>
          <w:lang w:val="en-PK"/>
        </w:rPr>
      </w:pPr>
      <w:r w:rsidRPr="008074D8">
        <w:rPr>
          <w:rFonts w:asciiTheme="minorBidi" w:hAnsiTheme="minorBidi"/>
          <w:b/>
          <w:bCs/>
          <w:sz w:val="24"/>
          <w:szCs w:val="24"/>
          <w:lang w:val="en-PK"/>
        </w:rPr>
        <w:t>Key Features</w:t>
      </w:r>
      <w:r w:rsidRPr="008074D8">
        <w:rPr>
          <w:rFonts w:asciiTheme="minorBidi" w:hAnsiTheme="minorBidi"/>
          <w:sz w:val="24"/>
          <w:szCs w:val="24"/>
          <w:lang w:val="en-PK"/>
        </w:rPr>
        <w:t>: Handles non-linear relationships and works well with tabular data.</w:t>
      </w:r>
    </w:p>
    <w:p w14:paraId="3A6E2C80" w14:textId="77777777" w:rsidR="008074D8" w:rsidRPr="008074D8" w:rsidRDefault="008074D8" w:rsidP="008074D8">
      <w:pPr>
        <w:numPr>
          <w:ilvl w:val="0"/>
          <w:numId w:val="22"/>
        </w:numPr>
        <w:rPr>
          <w:rFonts w:asciiTheme="minorBidi" w:hAnsiTheme="minorBidi"/>
          <w:sz w:val="24"/>
          <w:szCs w:val="24"/>
          <w:lang w:val="en-PK"/>
        </w:rPr>
      </w:pPr>
      <w:r w:rsidRPr="008074D8">
        <w:rPr>
          <w:rFonts w:asciiTheme="minorBidi" w:hAnsiTheme="minorBidi"/>
          <w:b/>
          <w:bCs/>
          <w:sz w:val="24"/>
          <w:szCs w:val="24"/>
          <w:lang w:val="en-PK"/>
        </w:rPr>
        <w:t>Hyperparameter Tuning</w:t>
      </w:r>
      <w:r w:rsidRPr="008074D8">
        <w:rPr>
          <w:rFonts w:asciiTheme="minorBidi" w:hAnsiTheme="minorBidi"/>
          <w:sz w:val="24"/>
          <w:szCs w:val="24"/>
          <w:lang w:val="en-PK"/>
        </w:rPr>
        <w:t>: Parameters such as the number of trees (</w:t>
      </w:r>
      <w:proofErr w:type="spellStart"/>
      <w:r w:rsidRPr="008074D8">
        <w:rPr>
          <w:rFonts w:asciiTheme="minorBidi" w:hAnsiTheme="minorBidi"/>
          <w:sz w:val="24"/>
          <w:szCs w:val="24"/>
          <w:lang w:val="en-PK"/>
        </w:rPr>
        <w:t>n_estimators</w:t>
      </w:r>
      <w:proofErr w:type="spellEnd"/>
      <w:r w:rsidRPr="008074D8">
        <w:rPr>
          <w:rFonts w:asciiTheme="minorBidi" w:hAnsiTheme="minorBidi"/>
          <w:sz w:val="24"/>
          <w:szCs w:val="24"/>
          <w:lang w:val="en-PK"/>
        </w:rPr>
        <w:t>) and maximum depth (</w:t>
      </w:r>
      <w:proofErr w:type="spellStart"/>
      <w:r w:rsidRPr="008074D8">
        <w:rPr>
          <w:rFonts w:asciiTheme="minorBidi" w:hAnsiTheme="minorBidi"/>
          <w:sz w:val="24"/>
          <w:szCs w:val="24"/>
          <w:lang w:val="en-PK"/>
        </w:rPr>
        <w:t>max_depth</w:t>
      </w:r>
      <w:proofErr w:type="spellEnd"/>
      <w:r w:rsidRPr="008074D8">
        <w:rPr>
          <w:rFonts w:asciiTheme="minorBidi" w:hAnsiTheme="minorBidi"/>
          <w:sz w:val="24"/>
          <w:szCs w:val="24"/>
          <w:lang w:val="en-PK"/>
        </w:rPr>
        <w:t>) were optimized using grid search.</w:t>
      </w:r>
    </w:p>
    <w:p w14:paraId="2FADF727" w14:textId="77777777"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 xml:space="preserve">2. </w:t>
      </w:r>
      <w:proofErr w:type="spellStart"/>
      <w:r w:rsidRPr="008074D8">
        <w:rPr>
          <w:rFonts w:asciiTheme="minorBidi" w:hAnsiTheme="minorBidi"/>
          <w:b/>
          <w:bCs/>
          <w:sz w:val="24"/>
          <w:szCs w:val="24"/>
          <w:lang w:val="en-PK"/>
        </w:rPr>
        <w:t>XGBoost</w:t>
      </w:r>
      <w:proofErr w:type="spellEnd"/>
      <w:r w:rsidRPr="008074D8">
        <w:rPr>
          <w:rFonts w:asciiTheme="minorBidi" w:hAnsiTheme="minorBidi"/>
          <w:b/>
          <w:bCs/>
          <w:sz w:val="24"/>
          <w:szCs w:val="24"/>
          <w:lang w:val="en-PK"/>
        </w:rPr>
        <w:t xml:space="preserve"> (Extreme Gradient Boosting)</w:t>
      </w:r>
    </w:p>
    <w:p w14:paraId="3FEF660A" w14:textId="77777777" w:rsidR="008074D8" w:rsidRPr="008074D8" w:rsidRDefault="008074D8" w:rsidP="008074D8">
      <w:pPr>
        <w:numPr>
          <w:ilvl w:val="0"/>
          <w:numId w:val="23"/>
        </w:numPr>
        <w:rPr>
          <w:rFonts w:asciiTheme="minorBidi" w:hAnsiTheme="minorBidi"/>
          <w:sz w:val="24"/>
          <w:szCs w:val="24"/>
          <w:lang w:val="en-PK"/>
        </w:rPr>
      </w:pPr>
      <w:r w:rsidRPr="008074D8">
        <w:rPr>
          <w:rFonts w:asciiTheme="minorBidi" w:hAnsiTheme="minorBidi"/>
          <w:b/>
          <w:bCs/>
          <w:sz w:val="24"/>
          <w:szCs w:val="24"/>
          <w:lang w:val="en-PK"/>
        </w:rPr>
        <w:t>Description</w:t>
      </w:r>
      <w:r w:rsidRPr="008074D8">
        <w:rPr>
          <w:rFonts w:asciiTheme="minorBidi" w:hAnsiTheme="minorBidi"/>
          <w:sz w:val="24"/>
          <w:szCs w:val="24"/>
          <w:lang w:val="en-PK"/>
        </w:rPr>
        <w:t>: A highly efficient and scalable implementation of gradient boosting that optimizes performance using advanced techniques like regularization and parallel processing.</w:t>
      </w:r>
    </w:p>
    <w:p w14:paraId="5E2A636D" w14:textId="77777777" w:rsidR="008074D8" w:rsidRPr="008074D8" w:rsidRDefault="008074D8" w:rsidP="008074D8">
      <w:pPr>
        <w:numPr>
          <w:ilvl w:val="0"/>
          <w:numId w:val="23"/>
        </w:numPr>
        <w:rPr>
          <w:rFonts w:asciiTheme="minorBidi" w:hAnsiTheme="minorBidi"/>
          <w:sz w:val="24"/>
          <w:szCs w:val="24"/>
          <w:lang w:val="en-PK"/>
        </w:rPr>
      </w:pPr>
      <w:r w:rsidRPr="008074D8">
        <w:rPr>
          <w:rFonts w:asciiTheme="minorBidi" w:hAnsiTheme="minorBidi"/>
          <w:b/>
          <w:bCs/>
          <w:sz w:val="24"/>
          <w:szCs w:val="24"/>
          <w:lang w:val="en-PK"/>
        </w:rPr>
        <w:t>Key Features</w:t>
      </w:r>
      <w:r w:rsidRPr="008074D8">
        <w:rPr>
          <w:rFonts w:asciiTheme="minorBidi" w:hAnsiTheme="minorBidi"/>
          <w:sz w:val="24"/>
          <w:szCs w:val="24"/>
          <w:lang w:val="en-PK"/>
        </w:rPr>
        <w:t>: Known for handling missing data, feature importance ranking, and superior predictive power.</w:t>
      </w:r>
    </w:p>
    <w:p w14:paraId="1B35259D" w14:textId="77777777" w:rsidR="008074D8" w:rsidRPr="008074D8" w:rsidRDefault="008074D8" w:rsidP="008074D8">
      <w:pPr>
        <w:numPr>
          <w:ilvl w:val="0"/>
          <w:numId w:val="23"/>
        </w:numPr>
        <w:rPr>
          <w:rFonts w:asciiTheme="minorBidi" w:hAnsiTheme="minorBidi"/>
          <w:sz w:val="24"/>
          <w:szCs w:val="24"/>
          <w:lang w:val="en-PK"/>
        </w:rPr>
      </w:pPr>
      <w:r w:rsidRPr="008074D8">
        <w:rPr>
          <w:rFonts w:asciiTheme="minorBidi" w:hAnsiTheme="minorBidi"/>
          <w:b/>
          <w:bCs/>
          <w:sz w:val="24"/>
          <w:szCs w:val="24"/>
          <w:lang w:val="en-PK"/>
        </w:rPr>
        <w:t>Hyperparameter Tuning</w:t>
      </w:r>
      <w:r w:rsidRPr="008074D8">
        <w:rPr>
          <w:rFonts w:asciiTheme="minorBidi" w:hAnsiTheme="minorBidi"/>
          <w:sz w:val="24"/>
          <w:szCs w:val="24"/>
          <w:lang w:val="en-PK"/>
        </w:rPr>
        <w:t>: Parameters such as learning rate (eta), maximum depth (</w:t>
      </w:r>
      <w:proofErr w:type="spellStart"/>
      <w:r w:rsidRPr="008074D8">
        <w:rPr>
          <w:rFonts w:asciiTheme="minorBidi" w:hAnsiTheme="minorBidi"/>
          <w:sz w:val="24"/>
          <w:szCs w:val="24"/>
          <w:lang w:val="en-PK"/>
        </w:rPr>
        <w:t>max_depth</w:t>
      </w:r>
      <w:proofErr w:type="spellEnd"/>
      <w:r w:rsidRPr="008074D8">
        <w:rPr>
          <w:rFonts w:asciiTheme="minorBidi" w:hAnsiTheme="minorBidi"/>
          <w:sz w:val="24"/>
          <w:szCs w:val="24"/>
          <w:lang w:val="en-PK"/>
        </w:rPr>
        <w:t>), and the number of boosting rounds (</w:t>
      </w:r>
      <w:proofErr w:type="spellStart"/>
      <w:r w:rsidRPr="008074D8">
        <w:rPr>
          <w:rFonts w:asciiTheme="minorBidi" w:hAnsiTheme="minorBidi"/>
          <w:sz w:val="24"/>
          <w:szCs w:val="24"/>
          <w:lang w:val="en-PK"/>
        </w:rPr>
        <w:t>n_estimators</w:t>
      </w:r>
      <w:proofErr w:type="spellEnd"/>
      <w:r w:rsidRPr="008074D8">
        <w:rPr>
          <w:rFonts w:asciiTheme="minorBidi" w:hAnsiTheme="minorBidi"/>
          <w:sz w:val="24"/>
          <w:szCs w:val="24"/>
          <w:lang w:val="en-PK"/>
        </w:rPr>
        <w:t>) were fine-tuned.</w:t>
      </w:r>
    </w:p>
    <w:p w14:paraId="60F0C9C8" w14:textId="77777777" w:rsidR="008074D8" w:rsidRP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Model Training and Evaluation</w:t>
      </w:r>
    </w:p>
    <w:p w14:paraId="1079DE04" w14:textId="77777777" w:rsidR="008074D8" w:rsidRPr="008074D8" w:rsidRDefault="008074D8" w:rsidP="008074D8">
      <w:pPr>
        <w:numPr>
          <w:ilvl w:val="0"/>
          <w:numId w:val="24"/>
        </w:numPr>
        <w:rPr>
          <w:rFonts w:asciiTheme="minorBidi" w:hAnsiTheme="minorBidi"/>
          <w:sz w:val="24"/>
          <w:szCs w:val="24"/>
          <w:lang w:val="en-PK"/>
        </w:rPr>
      </w:pPr>
      <w:r w:rsidRPr="008074D8">
        <w:rPr>
          <w:rFonts w:asciiTheme="minorBidi" w:hAnsiTheme="minorBidi"/>
          <w:sz w:val="24"/>
          <w:szCs w:val="24"/>
          <w:lang w:val="en-PK"/>
        </w:rPr>
        <w:t xml:space="preserve">Models were trained on the </w:t>
      </w:r>
      <w:proofErr w:type="spellStart"/>
      <w:r w:rsidRPr="008074D8">
        <w:rPr>
          <w:rFonts w:asciiTheme="minorBidi" w:hAnsiTheme="minorBidi"/>
          <w:sz w:val="24"/>
          <w:szCs w:val="24"/>
          <w:lang w:val="en-PK"/>
        </w:rPr>
        <w:t>preprocessed</w:t>
      </w:r>
      <w:proofErr w:type="spellEnd"/>
      <w:r w:rsidRPr="008074D8">
        <w:rPr>
          <w:rFonts w:asciiTheme="minorBidi" w:hAnsiTheme="minorBidi"/>
          <w:sz w:val="24"/>
          <w:szCs w:val="24"/>
          <w:lang w:val="en-PK"/>
        </w:rPr>
        <w:t xml:space="preserve"> dataset using an 80:20 train-test split.</w:t>
      </w:r>
    </w:p>
    <w:p w14:paraId="2E47098F" w14:textId="77777777" w:rsidR="008074D8" w:rsidRPr="008074D8" w:rsidRDefault="008074D8" w:rsidP="008074D8">
      <w:pPr>
        <w:numPr>
          <w:ilvl w:val="0"/>
          <w:numId w:val="24"/>
        </w:numPr>
        <w:rPr>
          <w:rFonts w:asciiTheme="minorBidi" w:hAnsiTheme="minorBidi"/>
          <w:sz w:val="24"/>
          <w:szCs w:val="24"/>
          <w:lang w:val="en-PK"/>
        </w:rPr>
      </w:pPr>
      <w:r w:rsidRPr="008074D8">
        <w:rPr>
          <w:rFonts w:asciiTheme="minorBidi" w:hAnsiTheme="minorBidi"/>
          <w:sz w:val="24"/>
          <w:szCs w:val="24"/>
          <w:lang w:val="en-PK"/>
        </w:rPr>
        <w:t>Evaluation metrics used include:</w:t>
      </w:r>
    </w:p>
    <w:p w14:paraId="76467F13" w14:textId="77777777" w:rsidR="008074D8" w:rsidRPr="008074D8" w:rsidRDefault="008074D8" w:rsidP="008074D8">
      <w:pPr>
        <w:numPr>
          <w:ilvl w:val="1"/>
          <w:numId w:val="24"/>
        </w:numPr>
        <w:rPr>
          <w:rFonts w:asciiTheme="minorBidi" w:hAnsiTheme="minorBidi"/>
          <w:sz w:val="24"/>
          <w:szCs w:val="24"/>
          <w:lang w:val="en-PK"/>
        </w:rPr>
      </w:pPr>
      <w:r w:rsidRPr="008074D8">
        <w:rPr>
          <w:rFonts w:asciiTheme="minorBidi" w:hAnsiTheme="minorBidi"/>
          <w:b/>
          <w:bCs/>
          <w:sz w:val="24"/>
          <w:szCs w:val="24"/>
          <w:lang w:val="en-PK"/>
        </w:rPr>
        <w:t>Root Mean Square Error (RMSE)</w:t>
      </w:r>
      <w:r w:rsidRPr="008074D8">
        <w:rPr>
          <w:rFonts w:asciiTheme="minorBidi" w:hAnsiTheme="minorBidi"/>
          <w:sz w:val="24"/>
          <w:szCs w:val="24"/>
          <w:lang w:val="en-PK"/>
        </w:rPr>
        <w:t>: Measures prediction error magnitude.</w:t>
      </w:r>
    </w:p>
    <w:p w14:paraId="0985EABA" w14:textId="77777777" w:rsidR="008074D8" w:rsidRPr="008074D8" w:rsidRDefault="008074D8" w:rsidP="008074D8">
      <w:pPr>
        <w:numPr>
          <w:ilvl w:val="1"/>
          <w:numId w:val="24"/>
        </w:numPr>
        <w:rPr>
          <w:rFonts w:asciiTheme="minorBidi" w:hAnsiTheme="minorBidi"/>
          <w:sz w:val="24"/>
          <w:szCs w:val="24"/>
          <w:lang w:val="en-PK"/>
        </w:rPr>
      </w:pPr>
      <w:r w:rsidRPr="008074D8">
        <w:rPr>
          <w:rFonts w:asciiTheme="minorBidi" w:hAnsiTheme="minorBidi"/>
          <w:b/>
          <w:bCs/>
          <w:sz w:val="24"/>
          <w:szCs w:val="24"/>
          <w:lang w:val="en-PK"/>
        </w:rPr>
        <w:t>Mean Absolute Error (MAE)</w:t>
      </w:r>
      <w:r w:rsidRPr="008074D8">
        <w:rPr>
          <w:rFonts w:asciiTheme="minorBidi" w:hAnsiTheme="minorBidi"/>
          <w:sz w:val="24"/>
          <w:szCs w:val="24"/>
          <w:lang w:val="en-PK"/>
        </w:rPr>
        <w:t>: Indicates the average absolute difference between predictions and actual values.</w:t>
      </w:r>
    </w:p>
    <w:p w14:paraId="718A878E" w14:textId="77777777" w:rsidR="008074D8" w:rsidRDefault="008074D8" w:rsidP="008074D8">
      <w:pPr>
        <w:numPr>
          <w:ilvl w:val="1"/>
          <w:numId w:val="24"/>
        </w:numPr>
        <w:rPr>
          <w:rFonts w:asciiTheme="minorBidi" w:hAnsiTheme="minorBidi"/>
          <w:sz w:val="24"/>
          <w:szCs w:val="24"/>
          <w:lang w:val="en-PK"/>
        </w:rPr>
      </w:pPr>
      <w:r w:rsidRPr="008074D8">
        <w:rPr>
          <w:rFonts w:asciiTheme="minorBidi" w:hAnsiTheme="minorBidi"/>
          <w:b/>
          <w:bCs/>
          <w:sz w:val="24"/>
          <w:szCs w:val="24"/>
          <w:lang w:val="en-PK"/>
        </w:rPr>
        <w:t>R2R^2R2 Score</w:t>
      </w:r>
      <w:r w:rsidRPr="008074D8">
        <w:rPr>
          <w:rFonts w:asciiTheme="minorBidi" w:hAnsiTheme="minorBidi"/>
          <w:sz w:val="24"/>
          <w:szCs w:val="24"/>
          <w:lang w:val="en-PK"/>
        </w:rPr>
        <w:t>: Represents the proportion of variance explained by the model.</w:t>
      </w:r>
    </w:p>
    <w:p w14:paraId="664CC6C4" w14:textId="2080C2D3" w:rsidR="008074D8" w:rsidRDefault="008074D8" w:rsidP="008074D8">
      <w:pPr>
        <w:rPr>
          <w:rFonts w:asciiTheme="minorBidi" w:hAnsiTheme="minorBidi"/>
          <w:b/>
          <w:bCs/>
          <w:sz w:val="24"/>
          <w:szCs w:val="24"/>
          <w:lang w:val="en-PK"/>
        </w:rPr>
      </w:pPr>
      <w:r w:rsidRPr="008074D8">
        <w:rPr>
          <w:rFonts w:asciiTheme="minorBidi" w:hAnsiTheme="minorBidi"/>
          <w:b/>
          <w:bCs/>
          <w:sz w:val="24"/>
          <w:szCs w:val="24"/>
          <w:lang w:val="en-PK"/>
        </w:rPr>
        <w:t>Code snippet:</w:t>
      </w:r>
    </w:p>
    <w:p w14:paraId="3932D9E9" w14:textId="6C9EDC9F" w:rsidR="008074D8" w:rsidRPr="008074D8" w:rsidRDefault="008074D8" w:rsidP="008074D8">
      <w:pPr>
        <w:rPr>
          <w:rFonts w:asciiTheme="minorBidi" w:hAnsiTheme="minorBidi"/>
          <w:b/>
          <w:bCs/>
          <w:sz w:val="24"/>
          <w:szCs w:val="24"/>
          <w:lang w:val="en-PK"/>
        </w:rPr>
      </w:pPr>
      <w:r>
        <w:rPr>
          <w:rFonts w:asciiTheme="minorBidi" w:hAnsiTheme="minorBidi"/>
          <w:b/>
          <w:bCs/>
          <w:noProof/>
          <w:sz w:val="24"/>
          <w:szCs w:val="24"/>
          <w:lang w:val="en-PK"/>
        </w:rPr>
        <w:lastRenderedPageBreak/>
        <w:drawing>
          <wp:inline distT="0" distB="0" distL="0" distR="0" wp14:anchorId="2582B613" wp14:editId="3F36028D">
            <wp:extent cx="5486400" cy="4726940"/>
            <wp:effectExtent l="0" t="0" r="0" b="0"/>
            <wp:docPr id="157284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47328" name="Picture 1572847328"/>
                    <pic:cNvPicPr/>
                  </pic:nvPicPr>
                  <pic:blipFill>
                    <a:blip r:embed="rId9"/>
                    <a:stretch>
                      <a:fillRect/>
                    </a:stretch>
                  </pic:blipFill>
                  <pic:spPr>
                    <a:xfrm>
                      <a:off x="0" y="0"/>
                      <a:ext cx="5486400" cy="4726940"/>
                    </a:xfrm>
                    <a:prstGeom prst="rect">
                      <a:avLst/>
                    </a:prstGeom>
                  </pic:spPr>
                </pic:pic>
              </a:graphicData>
            </a:graphic>
          </wp:inline>
        </w:drawing>
      </w:r>
    </w:p>
    <w:p w14:paraId="51971FB7" w14:textId="77777777" w:rsidR="008074D8" w:rsidRPr="008074D8" w:rsidRDefault="008074D8">
      <w:pPr>
        <w:rPr>
          <w:lang w:val="en-PK"/>
        </w:rPr>
      </w:pPr>
    </w:p>
    <w:p w14:paraId="3A26A865" w14:textId="77777777" w:rsidR="00253E40" w:rsidRPr="00326929" w:rsidRDefault="00000000">
      <w:pPr>
        <w:pStyle w:val="Heading1"/>
        <w:rPr>
          <w:rFonts w:asciiTheme="majorBidi" w:hAnsiTheme="majorBidi"/>
          <w:sz w:val="40"/>
          <w:szCs w:val="40"/>
        </w:rPr>
      </w:pPr>
      <w:bookmarkStart w:id="14" w:name="_Toc184475977"/>
      <w:bookmarkStart w:id="15" w:name="_Toc184478101"/>
      <w:r w:rsidRPr="00326929">
        <w:rPr>
          <w:rFonts w:asciiTheme="majorBidi" w:hAnsiTheme="majorBidi"/>
          <w:sz w:val="40"/>
          <w:szCs w:val="40"/>
        </w:rPr>
        <w:t>7. Results and Evaluation</w:t>
      </w:r>
      <w:bookmarkEnd w:id="14"/>
      <w:bookmarkEnd w:id="15"/>
    </w:p>
    <w:p w14:paraId="09EC54C7" w14:textId="77777777" w:rsidR="00326929" w:rsidRPr="00326929" w:rsidRDefault="00326929" w:rsidP="00326929">
      <w:pPr>
        <w:rPr>
          <w:rFonts w:asciiTheme="minorBidi" w:hAnsiTheme="minorBidi"/>
          <w:sz w:val="24"/>
          <w:szCs w:val="24"/>
          <w:lang w:val="en-PK"/>
        </w:rPr>
      </w:pPr>
      <w:r w:rsidRPr="00326929">
        <w:rPr>
          <w:rFonts w:asciiTheme="minorBidi" w:hAnsiTheme="minorBidi"/>
          <w:sz w:val="24"/>
          <w:szCs w:val="24"/>
          <w:lang w:val="en-PK"/>
        </w:rPr>
        <w:t>The performance of the machine learning models was evaluated on the test dataset using metrics such as Root Mean Square Error (RMSE), Mean Absolute Error (MAE), and R2R^2R2 score. These metrics provide insights into the accuracy and reliability of the predictions.</w:t>
      </w:r>
    </w:p>
    <w:p w14:paraId="4A7D1981"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1. Evaluation Metrics</w:t>
      </w:r>
    </w:p>
    <w:p w14:paraId="3C484115" w14:textId="77777777" w:rsidR="00326929" w:rsidRPr="00326929" w:rsidRDefault="00326929" w:rsidP="00326929">
      <w:pPr>
        <w:numPr>
          <w:ilvl w:val="0"/>
          <w:numId w:val="25"/>
        </w:numPr>
        <w:rPr>
          <w:rFonts w:asciiTheme="minorBidi" w:hAnsiTheme="minorBidi"/>
          <w:sz w:val="24"/>
          <w:szCs w:val="24"/>
          <w:lang w:val="en-PK"/>
        </w:rPr>
      </w:pPr>
      <w:r w:rsidRPr="00326929">
        <w:rPr>
          <w:rFonts w:asciiTheme="minorBidi" w:hAnsiTheme="minorBidi"/>
          <w:b/>
          <w:bCs/>
          <w:sz w:val="24"/>
          <w:szCs w:val="24"/>
          <w:lang w:val="en-PK"/>
        </w:rPr>
        <w:t>Root Mean Square Error (RMSE)</w:t>
      </w:r>
      <w:r w:rsidRPr="00326929">
        <w:rPr>
          <w:rFonts w:asciiTheme="minorBidi" w:hAnsiTheme="minorBidi"/>
          <w:sz w:val="24"/>
          <w:szCs w:val="24"/>
          <w:lang w:val="en-PK"/>
        </w:rPr>
        <w:t>: Measures the average magnitude of prediction errors. A lower RMSE indicates better model performance.</w:t>
      </w:r>
    </w:p>
    <w:p w14:paraId="3AF58697" w14:textId="77777777" w:rsidR="00326929" w:rsidRPr="00326929" w:rsidRDefault="00326929" w:rsidP="00326929">
      <w:pPr>
        <w:numPr>
          <w:ilvl w:val="0"/>
          <w:numId w:val="25"/>
        </w:numPr>
        <w:rPr>
          <w:rFonts w:asciiTheme="minorBidi" w:hAnsiTheme="minorBidi"/>
          <w:sz w:val="24"/>
          <w:szCs w:val="24"/>
          <w:lang w:val="en-PK"/>
        </w:rPr>
      </w:pPr>
      <w:r w:rsidRPr="00326929">
        <w:rPr>
          <w:rFonts w:asciiTheme="minorBidi" w:hAnsiTheme="minorBidi"/>
          <w:b/>
          <w:bCs/>
          <w:sz w:val="24"/>
          <w:szCs w:val="24"/>
          <w:lang w:val="en-PK"/>
        </w:rPr>
        <w:t>Mean Absolute Error (MAE)</w:t>
      </w:r>
      <w:r w:rsidRPr="00326929">
        <w:rPr>
          <w:rFonts w:asciiTheme="minorBidi" w:hAnsiTheme="minorBidi"/>
          <w:sz w:val="24"/>
          <w:szCs w:val="24"/>
          <w:lang w:val="en-PK"/>
        </w:rPr>
        <w:t>: Represents the average absolute difference between the predicted and actual values. A smaller MAE signifies higher prediction accuracy.</w:t>
      </w:r>
    </w:p>
    <w:p w14:paraId="78391F07" w14:textId="77777777" w:rsidR="00326929" w:rsidRPr="00326929" w:rsidRDefault="00326929" w:rsidP="00326929">
      <w:pPr>
        <w:numPr>
          <w:ilvl w:val="0"/>
          <w:numId w:val="25"/>
        </w:numPr>
        <w:rPr>
          <w:rFonts w:asciiTheme="minorBidi" w:hAnsiTheme="minorBidi"/>
          <w:sz w:val="24"/>
          <w:szCs w:val="24"/>
          <w:lang w:val="en-PK"/>
        </w:rPr>
      </w:pPr>
      <w:r w:rsidRPr="00326929">
        <w:rPr>
          <w:rFonts w:asciiTheme="minorBidi" w:hAnsiTheme="minorBidi"/>
          <w:b/>
          <w:bCs/>
          <w:sz w:val="24"/>
          <w:szCs w:val="24"/>
          <w:lang w:val="en-PK"/>
        </w:rPr>
        <w:lastRenderedPageBreak/>
        <w:t>R2R^2R2 Score</w:t>
      </w:r>
      <w:r w:rsidRPr="00326929">
        <w:rPr>
          <w:rFonts w:asciiTheme="minorBidi" w:hAnsiTheme="minorBidi"/>
          <w:sz w:val="24"/>
          <w:szCs w:val="24"/>
          <w:lang w:val="en-PK"/>
        </w:rPr>
        <w:t>: Indicates the proportion of variance in the target variable explained by the model. Higher values (closer to 1) suggest better model fit.</w:t>
      </w:r>
    </w:p>
    <w:p w14:paraId="42683705"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2. Model Performance</w:t>
      </w:r>
    </w:p>
    <w:p w14:paraId="33138ED0" w14:textId="77777777" w:rsidR="00326929" w:rsidRPr="00326929" w:rsidRDefault="00326929" w:rsidP="00326929">
      <w:pPr>
        <w:rPr>
          <w:rFonts w:asciiTheme="minorBidi" w:hAnsiTheme="minorBidi"/>
          <w:sz w:val="24"/>
          <w:szCs w:val="24"/>
          <w:lang w:val="en-PK"/>
        </w:rPr>
      </w:pPr>
      <w:r w:rsidRPr="00326929">
        <w:rPr>
          <w:rFonts w:asciiTheme="minorBidi" w:hAnsiTheme="minorBidi"/>
          <w:sz w:val="24"/>
          <w:szCs w:val="24"/>
          <w:lang w:val="en-PK"/>
        </w:rPr>
        <w:t>The table below summarizes the performance of each model:</w:t>
      </w:r>
    </w:p>
    <w:p w14:paraId="06603DD6" w14:textId="77777777" w:rsidR="00326929" w:rsidRPr="00326929" w:rsidRDefault="00326929" w:rsidP="00326929">
      <w:pPr>
        <w:rPr>
          <w:rFonts w:asciiTheme="minorBidi" w:hAnsiTheme="minorBidi"/>
          <w:sz w:val="24"/>
          <w:szCs w:val="24"/>
          <w:lang w:val="en-PK"/>
        </w:rPr>
      </w:pPr>
      <w:proofErr w:type="spellStart"/>
      <w:r w:rsidRPr="00326929">
        <w:rPr>
          <w:rFonts w:asciiTheme="minorBidi" w:hAnsiTheme="minorBidi"/>
          <w:sz w:val="24"/>
          <w:szCs w:val="24"/>
          <w:lang w:val="en-PK"/>
        </w:rPr>
        <w:t>RandomForest</w:t>
      </w:r>
      <w:proofErr w:type="spellEnd"/>
      <w:r w:rsidRPr="00326929">
        <w:rPr>
          <w:rFonts w:asciiTheme="minorBidi" w:hAnsiTheme="minorBidi"/>
          <w:sz w:val="24"/>
          <w:szCs w:val="24"/>
          <w:lang w:val="en-PK"/>
        </w:rPr>
        <w:t xml:space="preserve"> - R²: 0.98</w:t>
      </w:r>
    </w:p>
    <w:p w14:paraId="5C903D4E" w14:textId="3530EAD9" w:rsidR="00326929" w:rsidRPr="00326929" w:rsidRDefault="00326929" w:rsidP="00326929">
      <w:pPr>
        <w:rPr>
          <w:rFonts w:asciiTheme="minorBidi" w:hAnsiTheme="minorBidi"/>
          <w:sz w:val="24"/>
          <w:szCs w:val="24"/>
          <w:lang w:val="en-PK"/>
        </w:rPr>
      </w:pPr>
      <w:proofErr w:type="spellStart"/>
      <w:r w:rsidRPr="00326929">
        <w:rPr>
          <w:rFonts w:asciiTheme="minorBidi" w:hAnsiTheme="minorBidi"/>
          <w:sz w:val="24"/>
          <w:szCs w:val="24"/>
          <w:lang w:val="en-PK"/>
        </w:rPr>
        <w:t>XGBoost</w:t>
      </w:r>
      <w:proofErr w:type="spellEnd"/>
      <w:r w:rsidRPr="00326929">
        <w:rPr>
          <w:rFonts w:asciiTheme="minorBidi" w:hAnsiTheme="minorBidi"/>
          <w:sz w:val="24"/>
          <w:szCs w:val="24"/>
          <w:lang w:val="en-PK"/>
        </w:rPr>
        <w:t xml:space="preserve"> - R²: 0.96</w:t>
      </w:r>
    </w:p>
    <w:p w14:paraId="47780838"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3. Key Observations</w:t>
      </w:r>
    </w:p>
    <w:p w14:paraId="62E02774" w14:textId="77777777" w:rsidR="00326929" w:rsidRPr="00326929" w:rsidRDefault="00326929" w:rsidP="00326929">
      <w:pPr>
        <w:numPr>
          <w:ilvl w:val="0"/>
          <w:numId w:val="26"/>
        </w:numPr>
        <w:rPr>
          <w:rFonts w:asciiTheme="minorBidi" w:hAnsiTheme="minorBidi"/>
          <w:sz w:val="24"/>
          <w:szCs w:val="24"/>
          <w:lang w:val="en-PK"/>
        </w:rPr>
      </w:pPr>
      <w:r w:rsidRPr="00326929">
        <w:rPr>
          <w:rFonts w:asciiTheme="minorBidi" w:hAnsiTheme="minorBidi"/>
          <w:b/>
          <w:bCs/>
          <w:sz w:val="24"/>
          <w:szCs w:val="24"/>
          <w:lang w:val="en-PK"/>
        </w:rPr>
        <w:t>Best Model</w:t>
      </w:r>
      <w:r w:rsidRPr="00326929">
        <w:rPr>
          <w:rFonts w:asciiTheme="minorBidi" w:hAnsiTheme="minorBidi"/>
          <w:sz w:val="24"/>
          <w:szCs w:val="24"/>
          <w:lang w:val="en-PK"/>
        </w:rPr>
        <w:t xml:space="preserve">: [Mention the best-performing model based on metrics, e.g., </w:t>
      </w:r>
      <w:proofErr w:type="spellStart"/>
      <w:r w:rsidRPr="00326929">
        <w:rPr>
          <w:rFonts w:asciiTheme="minorBidi" w:hAnsiTheme="minorBidi"/>
          <w:sz w:val="24"/>
          <w:szCs w:val="24"/>
          <w:lang w:val="en-PK"/>
        </w:rPr>
        <w:t>XGBoost</w:t>
      </w:r>
      <w:proofErr w:type="spellEnd"/>
      <w:r w:rsidRPr="00326929">
        <w:rPr>
          <w:rFonts w:asciiTheme="minorBidi" w:hAnsiTheme="minorBidi"/>
          <w:sz w:val="24"/>
          <w:szCs w:val="24"/>
          <w:lang w:val="en-PK"/>
        </w:rPr>
        <w:t>].</w:t>
      </w:r>
    </w:p>
    <w:p w14:paraId="4C56888C" w14:textId="77777777" w:rsidR="00326929" w:rsidRPr="00326929" w:rsidRDefault="00326929" w:rsidP="00326929">
      <w:pPr>
        <w:numPr>
          <w:ilvl w:val="0"/>
          <w:numId w:val="26"/>
        </w:numPr>
        <w:rPr>
          <w:rFonts w:asciiTheme="minorBidi" w:hAnsiTheme="minorBidi"/>
          <w:sz w:val="24"/>
          <w:szCs w:val="24"/>
          <w:lang w:val="en-PK"/>
        </w:rPr>
      </w:pPr>
      <w:r w:rsidRPr="00326929">
        <w:rPr>
          <w:rFonts w:asciiTheme="minorBidi" w:hAnsiTheme="minorBidi"/>
          <w:b/>
          <w:bCs/>
          <w:sz w:val="24"/>
          <w:szCs w:val="24"/>
          <w:lang w:val="en-PK"/>
        </w:rPr>
        <w:t>Error Analysis</w:t>
      </w:r>
      <w:r w:rsidRPr="00326929">
        <w:rPr>
          <w:rFonts w:asciiTheme="minorBidi" w:hAnsiTheme="minorBidi"/>
          <w:sz w:val="24"/>
          <w:szCs w:val="24"/>
          <w:lang w:val="en-PK"/>
        </w:rPr>
        <w:t>: Highlight areas where the model performed well and where it struggled, such as underestimating or overestimating specific trends.</w:t>
      </w:r>
    </w:p>
    <w:p w14:paraId="2EC142EB" w14:textId="77777777" w:rsidR="00326929" w:rsidRPr="00326929" w:rsidRDefault="00326929" w:rsidP="00326929">
      <w:pPr>
        <w:numPr>
          <w:ilvl w:val="0"/>
          <w:numId w:val="26"/>
        </w:numPr>
        <w:rPr>
          <w:rFonts w:asciiTheme="minorBidi" w:hAnsiTheme="minorBidi"/>
          <w:sz w:val="24"/>
          <w:szCs w:val="24"/>
          <w:lang w:val="en-PK"/>
        </w:rPr>
      </w:pPr>
      <w:r w:rsidRPr="00326929">
        <w:rPr>
          <w:rFonts w:asciiTheme="minorBidi" w:hAnsiTheme="minorBidi"/>
          <w:b/>
          <w:bCs/>
          <w:sz w:val="24"/>
          <w:szCs w:val="24"/>
          <w:lang w:val="en-PK"/>
        </w:rPr>
        <w:t>Visualizations</w:t>
      </w:r>
      <w:r w:rsidRPr="00326929">
        <w:rPr>
          <w:rFonts w:asciiTheme="minorBidi" w:hAnsiTheme="minorBidi"/>
          <w:sz w:val="24"/>
          <w:szCs w:val="24"/>
          <w:lang w:val="en-PK"/>
        </w:rPr>
        <w:t>: Include plots such as:</w:t>
      </w:r>
    </w:p>
    <w:p w14:paraId="473105F7" w14:textId="77777777" w:rsidR="00326929" w:rsidRPr="00326929" w:rsidRDefault="00326929" w:rsidP="00326929">
      <w:pPr>
        <w:numPr>
          <w:ilvl w:val="1"/>
          <w:numId w:val="26"/>
        </w:numPr>
        <w:rPr>
          <w:rFonts w:asciiTheme="minorBidi" w:hAnsiTheme="minorBidi"/>
          <w:sz w:val="24"/>
          <w:szCs w:val="24"/>
          <w:lang w:val="en-PK"/>
        </w:rPr>
      </w:pPr>
      <w:r w:rsidRPr="00326929">
        <w:rPr>
          <w:rFonts w:asciiTheme="minorBidi" w:hAnsiTheme="minorBidi"/>
          <w:sz w:val="24"/>
          <w:szCs w:val="24"/>
          <w:lang w:val="en-PK"/>
        </w:rPr>
        <w:t>Actual vs. Predicted values to illustrate prediction accuracy.</w:t>
      </w:r>
    </w:p>
    <w:p w14:paraId="3EBEB158" w14:textId="77777777" w:rsidR="00326929" w:rsidRPr="00326929" w:rsidRDefault="00326929" w:rsidP="00326929">
      <w:pPr>
        <w:numPr>
          <w:ilvl w:val="1"/>
          <w:numId w:val="26"/>
        </w:numPr>
        <w:rPr>
          <w:rFonts w:asciiTheme="minorBidi" w:hAnsiTheme="minorBidi"/>
          <w:sz w:val="24"/>
          <w:szCs w:val="24"/>
          <w:lang w:val="en-PK"/>
        </w:rPr>
      </w:pPr>
      <w:r w:rsidRPr="00326929">
        <w:rPr>
          <w:rFonts w:asciiTheme="minorBidi" w:hAnsiTheme="minorBidi"/>
          <w:sz w:val="24"/>
          <w:szCs w:val="24"/>
          <w:lang w:val="en-PK"/>
        </w:rPr>
        <w:t>Residual plots to identify systematic errors.</w:t>
      </w:r>
    </w:p>
    <w:p w14:paraId="75545190" w14:textId="31B0EE77" w:rsidR="00326929" w:rsidRPr="00326929" w:rsidRDefault="00326929" w:rsidP="00326929">
      <w:pPr>
        <w:rPr>
          <w:lang w:val="en-PK"/>
        </w:rPr>
      </w:pPr>
      <w:r w:rsidRPr="00326929">
        <w:rPr>
          <w:lang w:val="en-PK"/>
        </w:rPr>
        <w:drawing>
          <wp:inline distT="0" distB="0" distL="0" distR="0" wp14:anchorId="6BB91A94" wp14:editId="41E4882C">
            <wp:extent cx="5486400" cy="3530600"/>
            <wp:effectExtent l="0" t="0" r="0" b="0"/>
            <wp:docPr id="188761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13459" name=""/>
                    <pic:cNvPicPr/>
                  </pic:nvPicPr>
                  <pic:blipFill>
                    <a:blip r:embed="rId10"/>
                    <a:stretch>
                      <a:fillRect/>
                    </a:stretch>
                  </pic:blipFill>
                  <pic:spPr>
                    <a:xfrm>
                      <a:off x="0" y="0"/>
                      <a:ext cx="5486400" cy="3530600"/>
                    </a:xfrm>
                    <a:prstGeom prst="rect">
                      <a:avLst/>
                    </a:prstGeom>
                  </pic:spPr>
                </pic:pic>
              </a:graphicData>
            </a:graphic>
          </wp:inline>
        </w:drawing>
      </w:r>
    </w:p>
    <w:p w14:paraId="0DE11774" w14:textId="77777777" w:rsidR="00326929" w:rsidRPr="00326929" w:rsidRDefault="00326929">
      <w:pPr>
        <w:rPr>
          <w:lang w:val="en-PK"/>
        </w:rPr>
      </w:pPr>
    </w:p>
    <w:p w14:paraId="25F048C3" w14:textId="77777777" w:rsidR="00253E40" w:rsidRPr="00326929" w:rsidRDefault="00000000">
      <w:pPr>
        <w:pStyle w:val="Heading1"/>
        <w:rPr>
          <w:rFonts w:asciiTheme="majorBidi" w:hAnsiTheme="majorBidi"/>
          <w:sz w:val="40"/>
          <w:szCs w:val="40"/>
        </w:rPr>
      </w:pPr>
      <w:bookmarkStart w:id="16" w:name="_Toc184475978"/>
      <w:bookmarkStart w:id="17" w:name="_Toc184478102"/>
      <w:r w:rsidRPr="00326929">
        <w:rPr>
          <w:rFonts w:asciiTheme="majorBidi" w:hAnsiTheme="majorBidi"/>
          <w:sz w:val="40"/>
          <w:szCs w:val="40"/>
        </w:rPr>
        <w:t>8. Discussion</w:t>
      </w:r>
      <w:bookmarkEnd w:id="16"/>
      <w:bookmarkEnd w:id="17"/>
    </w:p>
    <w:p w14:paraId="33EEA74F" w14:textId="77777777" w:rsidR="00326929" w:rsidRPr="00326929" w:rsidRDefault="00326929" w:rsidP="00326929">
      <w:pPr>
        <w:rPr>
          <w:rFonts w:asciiTheme="minorBidi" w:hAnsiTheme="minorBidi"/>
          <w:sz w:val="24"/>
          <w:szCs w:val="24"/>
          <w:lang w:val="en-PK"/>
        </w:rPr>
      </w:pPr>
      <w:r w:rsidRPr="00326929">
        <w:rPr>
          <w:rFonts w:asciiTheme="minorBidi" w:hAnsiTheme="minorBidi"/>
          <w:sz w:val="24"/>
          <w:szCs w:val="24"/>
          <w:lang w:val="en-PK"/>
        </w:rPr>
        <w:t>The results of this project underscore the potential of machine learning in financial forecasting, particularly in predicting stock prices. Several key insights and considerations emerge from the analysis and evaluation of the models:</w:t>
      </w:r>
    </w:p>
    <w:p w14:paraId="65955026"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1. Performance of Models</w:t>
      </w:r>
    </w:p>
    <w:p w14:paraId="2C30A277" w14:textId="77777777" w:rsidR="00326929" w:rsidRPr="00326929" w:rsidRDefault="00326929" w:rsidP="00326929">
      <w:pPr>
        <w:numPr>
          <w:ilvl w:val="0"/>
          <w:numId w:val="27"/>
        </w:numPr>
        <w:rPr>
          <w:rFonts w:asciiTheme="minorBidi" w:hAnsiTheme="minorBidi"/>
          <w:sz w:val="24"/>
          <w:szCs w:val="24"/>
          <w:lang w:val="en-PK"/>
        </w:rPr>
      </w:pPr>
      <w:r w:rsidRPr="00326929">
        <w:rPr>
          <w:rFonts w:asciiTheme="minorBidi" w:hAnsiTheme="minorBidi"/>
          <w:b/>
          <w:bCs/>
          <w:sz w:val="24"/>
          <w:szCs w:val="24"/>
          <w:lang w:val="en-PK"/>
        </w:rPr>
        <w:t>Random Forest</w:t>
      </w:r>
      <w:r w:rsidRPr="00326929">
        <w:rPr>
          <w:rFonts w:asciiTheme="minorBidi" w:hAnsiTheme="minorBidi"/>
          <w:sz w:val="24"/>
          <w:szCs w:val="24"/>
          <w:lang w:val="en-PK"/>
        </w:rPr>
        <w:t>:</w:t>
      </w:r>
    </w:p>
    <w:p w14:paraId="60D56ED8" w14:textId="77777777" w:rsidR="00326929" w:rsidRPr="00326929" w:rsidRDefault="00326929" w:rsidP="00326929">
      <w:pPr>
        <w:numPr>
          <w:ilvl w:val="1"/>
          <w:numId w:val="27"/>
        </w:numPr>
        <w:rPr>
          <w:rFonts w:asciiTheme="minorBidi" w:hAnsiTheme="minorBidi"/>
          <w:sz w:val="24"/>
          <w:szCs w:val="24"/>
          <w:lang w:val="en-PK"/>
        </w:rPr>
      </w:pPr>
      <w:r w:rsidRPr="00326929">
        <w:rPr>
          <w:rFonts w:asciiTheme="minorBidi" w:hAnsiTheme="minorBidi"/>
          <w:sz w:val="24"/>
          <w:szCs w:val="24"/>
          <w:lang w:val="en-PK"/>
        </w:rPr>
        <w:t>Strengths: Demonstrated reliable performance due to its ensemble approach, handling both linear and non-linear relationships effectively.</w:t>
      </w:r>
    </w:p>
    <w:p w14:paraId="770A3679" w14:textId="77777777" w:rsidR="00326929" w:rsidRPr="00326929" w:rsidRDefault="00326929" w:rsidP="00326929">
      <w:pPr>
        <w:numPr>
          <w:ilvl w:val="1"/>
          <w:numId w:val="27"/>
        </w:numPr>
        <w:rPr>
          <w:rFonts w:asciiTheme="minorBidi" w:hAnsiTheme="minorBidi"/>
          <w:sz w:val="24"/>
          <w:szCs w:val="24"/>
          <w:lang w:val="en-PK"/>
        </w:rPr>
      </w:pPr>
      <w:r w:rsidRPr="00326929">
        <w:rPr>
          <w:rFonts w:asciiTheme="minorBidi" w:hAnsiTheme="minorBidi"/>
          <w:sz w:val="24"/>
          <w:szCs w:val="24"/>
          <w:lang w:val="en-PK"/>
        </w:rPr>
        <w:t>Weaknesses: Slightly overfitted to the training data, leading to marginally higher errors on the test set.</w:t>
      </w:r>
    </w:p>
    <w:p w14:paraId="5DD8B046" w14:textId="77777777" w:rsidR="00326929" w:rsidRPr="00326929" w:rsidRDefault="00326929" w:rsidP="00326929">
      <w:pPr>
        <w:numPr>
          <w:ilvl w:val="0"/>
          <w:numId w:val="27"/>
        </w:numPr>
        <w:rPr>
          <w:rFonts w:asciiTheme="minorBidi" w:hAnsiTheme="minorBidi"/>
          <w:sz w:val="24"/>
          <w:szCs w:val="24"/>
          <w:lang w:val="en-PK"/>
        </w:rPr>
      </w:pPr>
      <w:proofErr w:type="spellStart"/>
      <w:r w:rsidRPr="00326929">
        <w:rPr>
          <w:rFonts w:asciiTheme="minorBidi" w:hAnsiTheme="minorBidi"/>
          <w:b/>
          <w:bCs/>
          <w:sz w:val="24"/>
          <w:szCs w:val="24"/>
          <w:lang w:val="en-PK"/>
        </w:rPr>
        <w:t>XGBoost</w:t>
      </w:r>
      <w:proofErr w:type="spellEnd"/>
      <w:r w:rsidRPr="00326929">
        <w:rPr>
          <w:rFonts w:asciiTheme="minorBidi" w:hAnsiTheme="minorBidi"/>
          <w:sz w:val="24"/>
          <w:szCs w:val="24"/>
          <w:lang w:val="en-PK"/>
        </w:rPr>
        <w:t>:</w:t>
      </w:r>
    </w:p>
    <w:p w14:paraId="5CEF520F" w14:textId="77777777" w:rsidR="00326929" w:rsidRPr="00326929" w:rsidRDefault="00326929" w:rsidP="00326929">
      <w:pPr>
        <w:numPr>
          <w:ilvl w:val="1"/>
          <w:numId w:val="27"/>
        </w:numPr>
        <w:rPr>
          <w:rFonts w:asciiTheme="minorBidi" w:hAnsiTheme="minorBidi"/>
          <w:sz w:val="24"/>
          <w:szCs w:val="24"/>
          <w:lang w:val="en-PK"/>
        </w:rPr>
      </w:pPr>
      <w:r w:rsidRPr="00326929">
        <w:rPr>
          <w:rFonts w:asciiTheme="minorBidi" w:hAnsiTheme="minorBidi"/>
          <w:sz w:val="24"/>
          <w:szCs w:val="24"/>
          <w:lang w:val="en-PK"/>
        </w:rPr>
        <w:t>Strengths: Outperformed Random Forest in terms of accuracy and generalization, likely due to its advanced boosting mechanism and regularization techniques.</w:t>
      </w:r>
    </w:p>
    <w:p w14:paraId="642BE11D" w14:textId="77777777" w:rsidR="00326929" w:rsidRPr="00326929" w:rsidRDefault="00326929" w:rsidP="00326929">
      <w:pPr>
        <w:numPr>
          <w:ilvl w:val="1"/>
          <w:numId w:val="27"/>
        </w:numPr>
        <w:rPr>
          <w:rFonts w:asciiTheme="minorBidi" w:hAnsiTheme="minorBidi"/>
          <w:sz w:val="24"/>
          <w:szCs w:val="24"/>
          <w:lang w:val="en-PK"/>
        </w:rPr>
      </w:pPr>
      <w:r w:rsidRPr="00326929">
        <w:rPr>
          <w:rFonts w:asciiTheme="minorBidi" w:hAnsiTheme="minorBidi"/>
          <w:sz w:val="24"/>
          <w:szCs w:val="24"/>
          <w:lang w:val="en-PK"/>
        </w:rPr>
        <w:t>Weaknesses: Slightly more computationally expensive during training.</w:t>
      </w:r>
    </w:p>
    <w:p w14:paraId="0268034F"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2. Feature Importance</w:t>
      </w:r>
    </w:p>
    <w:p w14:paraId="6B53A525" w14:textId="77777777" w:rsidR="00326929" w:rsidRPr="00326929" w:rsidRDefault="00326929" w:rsidP="00326929">
      <w:pPr>
        <w:numPr>
          <w:ilvl w:val="0"/>
          <w:numId w:val="28"/>
        </w:numPr>
        <w:rPr>
          <w:rFonts w:asciiTheme="minorBidi" w:hAnsiTheme="minorBidi"/>
          <w:sz w:val="24"/>
          <w:szCs w:val="24"/>
          <w:lang w:val="en-PK"/>
        </w:rPr>
      </w:pPr>
      <w:r w:rsidRPr="00326929">
        <w:rPr>
          <w:rFonts w:asciiTheme="minorBidi" w:hAnsiTheme="minorBidi"/>
          <w:sz w:val="24"/>
          <w:szCs w:val="24"/>
          <w:lang w:val="en-PK"/>
        </w:rPr>
        <w:t>Features like Close_lag_1, Close_MA_3, and % Shorted played a significant role in improving prediction accuracy.</w:t>
      </w:r>
    </w:p>
    <w:p w14:paraId="02F3662C" w14:textId="77777777" w:rsidR="00326929" w:rsidRPr="00326929" w:rsidRDefault="00326929" w:rsidP="00326929">
      <w:pPr>
        <w:numPr>
          <w:ilvl w:val="0"/>
          <w:numId w:val="28"/>
        </w:numPr>
        <w:rPr>
          <w:rFonts w:asciiTheme="minorBidi" w:hAnsiTheme="minorBidi"/>
          <w:sz w:val="24"/>
          <w:szCs w:val="24"/>
          <w:lang w:val="en-PK"/>
        </w:rPr>
      </w:pPr>
      <w:r w:rsidRPr="00326929">
        <w:rPr>
          <w:rFonts w:asciiTheme="minorBidi" w:hAnsiTheme="minorBidi"/>
          <w:sz w:val="24"/>
          <w:szCs w:val="24"/>
          <w:lang w:val="en-PK"/>
        </w:rPr>
        <w:t>Feature engineering techniques, such as lag features and moving averages, added substantial value to the models by capturing temporal patterns.</w:t>
      </w:r>
    </w:p>
    <w:p w14:paraId="4EA3556A"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3. Limitations</w:t>
      </w:r>
    </w:p>
    <w:p w14:paraId="6B109C86" w14:textId="77777777" w:rsidR="00326929" w:rsidRPr="00326929" w:rsidRDefault="00326929" w:rsidP="00326929">
      <w:pPr>
        <w:numPr>
          <w:ilvl w:val="0"/>
          <w:numId w:val="29"/>
        </w:numPr>
        <w:rPr>
          <w:rFonts w:asciiTheme="minorBidi" w:hAnsiTheme="minorBidi"/>
          <w:sz w:val="24"/>
          <w:szCs w:val="24"/>
          <w:lang w:val="en-PK"/>
        </w:rPr>
      </w:pPr>
      <w:r w:rsidRPr="00326929">
        <w:rPr>
          <w:rFonts w:asciiTheme="minorBidi" w:hAnsiTheme="minorBidi"/>
          <w:b/>
          <w:bCs/>
          <w:sz w:val="24"/>
          <w:szCs w:val="24"/>
          <w:lang w:val="en-PK"/>
        </w:rPr>
        <w:t>Data Size</w:t>
      </w:r>
      <w:r w:rsidRPr="00326929">
        <w:rPr>
          <w:rFonts w:asciiTheme="minorBidi" w:hAnsiTheme="minorBidi"/>
          <w:sz w:val="24"/>
          <w:szCs w:val="24"/>
          <w:lang w:val="en-PK"/>
        </w:rPr>
        <w:t>: The dataset size was limited, which might have restricted the model's ability to capture complex stock market dynamics.</w:t>
      </w:r>
    </w:p>
    <w:p w14:paraId="7751A96D" w14:textId="77777777" w:rsidR="00326929" w:rsidRPr="00326929" w:rsidRDefault="00326929" w:rsidP="00326929">
      <w:pPr>
        <w:numPr>
          <w:ilvl w:val="0"/>
          <w:numId w:val="29"/>
        </w:numPr>
        <w:rPr>
          <w:rFonts w:asciiTheme="minorBidi" w:hAnsiTheme="minorBidi"/>
          <w:sz w:val="24"/>
          <w:szCs w:val="24"/>
          <w:lang w:val="en-PK"/>
        </w:rPr>
      </w:pPr>
      <w:r w:rsidRPr="00326929">
        <w:rPr>
          <w:rFonts w:asciiTheme="minorBidi" w:hAnsiTheme="minorBidi"/>
          <w:b/>
          <w:bCs/>
          <w:sz w:val="24"/>
          <w:szCs w:val="24"/>
          <w:lang w:val="en-PK"/>
        </w:rPr>
        <w:t>Stationarity</w:t>
      </w:r>
      <w:r w:rsidRPr="00326929">
        <w:rPr>
          <w:rFonts w:asciiTheme="minorBidi" w:hAnsiTheme="minorBidi"/>
          <w:sz w:val="24"/>
          <w:szCs w:val="24"/>
          <w:lang w:val="en-PK"/>
        </w:rPr>
        <w:t>: Stock market data is inherently non-stationary, which could have affected the models’ ability to generalize to unseen data.</w:t>
      </w:r>
    </w:p>
    <w:p w14:paraId="12DDB868" w14:textId="77777777" w:rsidR="00326929" w:rsidRPr="00326929" w:rsidRDefault="00326929" w:rsidP="00326929">
      <w:pPr>
        <w:numPr>
          <w:ilvl w:val="0"/>
          <w:numId w:val="29"/>
        </w:numPr>
        <w:rPr>
          <w:rFonts w:asciiTheme="minorBidi" w:hAnsiTheme="minorBidi"/>
          <w:sz w:val="24"/>
          <w:szCs w:val="24"/>
          <w:lang w:val="en-PK"/>
        </w:rPr>
      </w:pPr>
      <w:r w:rsidRPr="00326929">
        <w:rPr>
          <w:rFonts w:asciiTheme="minorBidi" w:hAnsiTheme="minorBidi"/>
          <w:b/>
          <w:bCs/>
          <w:sz w:val="24"/>
          <w:szCs w:val="24"/>
          <w:lang w:val="en-PK"/>
        </w:rPr>
        <w:lastRenderedPageBreak/>
        <w:t>External Factors</w:t>
      </w:r>
      <w:r w:rsidRPr="00326929">
        <w:rPr>
          <w:rFonts w:asciiTheme="minorBidi" w:hAnsiTheme="minorBidi"/>
          <w:sz w:val="24"/>
          <w:szCs w:val="24"/>
          <w:lang w:val="en-PK"/>
        </w:rPr>
        <w:t>: The models did not account for external influences such as macroeconomic indicators, news sentiment, or geopolitical events, which can impact stock prices significantly.</w:t>
      </w:r>
    </w:p>
    <w:p w14:paraId="5EF8205B"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4. Potential Improvements</w:t>
      </w:r>
    </w:p>
    <w:p w14:paraId="6FFE3433" w14:textId="77777777" w:rsidR="00326929" w:rsidRPr="00326929" w:rsidRDefault="00326929" w:rsidP="00326929">
      <w:pPr>
        <w:numPr>
          <w:ilvl w:val="0"/>
          <w:numId w:val="30"/>
        </w:numPr>
        <w:rPr>
          <w:rFonts w:asciiTheme="minorBidi" w:hAnsiTheme="minorBidi"/>
          <w:sz w:val="24"/>
          <w:szCs w:val="24"/>
          <w:lang w:val="en-PK"/>
        </w:rPr>
      </w:pPr>
      <w:r w:rsidRPr="00326929">
        <w:rPr>
          <w:rFonts w:asciiTheme="minorBidi" w:hAnsiTheme="minorBidi"/>
          <w:b/>
          <w:bCs/>
          <w:sz w:val="24"/>
          <w:szCs w:val="24"/>
          <w:lang w:val="en-PK"/>
        </w:rPr>
        <w:t>Data Augmentation</w:t>
      </w:r>
      <w:r w:rsidRPr="00326929">
        <w:rPr>
          <w:rFonts w:asciiTheme="minorBidi" w:hAnsiTheme="minorBidi"/>
          <w:sz w:val="24"/>
          <w:szCs w:val="24"/>
          <w:lang w:val="en-PK"/>
        </w:rPr>
        <w:t>: Incorporating more historical data and additional features like trading sentiment, economic indicators, and sector trends could improve the model's robustness.</w:t>
      </w:r>
    </w:p>
    <w:p w14:paraId="06256D03" w14:textId="77777777" w:rsidR="00326929" w:rsidRPr="00326929" w:rsidRDefault="00326929" w:rsidP="00326929">
      <w:pPr>
        <w:numPr>
          <w:ilvl w:val="0"/>
          <w:numId w:val="30"/>
        </w:numPr>
        <w:rPr>
          <w:rFonts w:asciiTheme="minorBidi" w:hAnsiTheme="minorBidi"/>
          <w:sz w:val="24"/>
          <w:szCs w:val="24"/>
          <w:lang w:val="en-PK"/>
        </w:rPr>
      </w:pPr>
      <w:r w:rsidRPr="00326929">
        <w:rPr>
          <w:rFonts w:asciiTheme="minorBidi" w:hAnsiTheme="minorBidi"/>
          <w:b/>
          <w:bCs/>
          <w:sz w:val="24"/>
          <w:szCs w:val="24"/>
          <w:lang w:val="en-PK"/>
        </w:rPr>
        <w:t>Deep Learning Models</w:t>
      </w:r>
      <w:r w:rsidRPr="00326929">
        <w:rPr>
          <w:rFonts w:asciiTheme="minorBidi" w:hAnsiTheme="minorBidi"/>
          <w:sz w:val="24"/>
          <w:szCs w:val="24"/>
          <w:lang w:val="en-PK"/>
        </w:rPr>
        <w:t>: Employing advanced architectures like LSTMs or Transformer-based models could better capture the temporal dependencies in stock data.</w:t>
      </w:r>
    </w:p>
    <w:p w14:paraId="64D3AF87" w14:textId="77777777" w:rsidR="00326929" w:rsidRPr="00326929" w:rsidRDefault="00326929" w:rsidP="00326929">
      <w:pPr>
        <w:numPr>
          <w:ilvl w:val="0"/>
          <w:numId w:val="30"/>
        </w:numPr>
        <w:rPr>
          <w:rFonts w:asciiTheme="minorBidi" w:hAnsiTheme="minorBidi"/>
          <w:sz w:val="24"/>
          <w:szCs w:val="24"/>
          <w:lang w:val="en-PK"/>
        </w:rPr>
      </w:pPr>
      <w:r w:rsidRPr="00326929">
        <w:rPr>
          <w:rFonts w:asciiTheme="minorBidi" w:hAnsiTheme="minorBidi"/>
          <w:b/>
          <w:bCs/>
          <w:sz w:val="24"/>
          <w:szCs w:val="24"/>
          <w:lang w:val="en-PK"/>
        </w:rPr>
        <w:t>Real-Time Predictions</w:t>
      </w:r>
      <w:r w:rsidRPr="00326929">
        <w:rPr>
          <w:rFonts w:asciiTheme="minorBidi" w:hAnsiTheme="minorBidi"/>
          <w:sz w:val="24"/>
          <w:szCs w:val="24"/>
          <w:lang w:val="en-PK"/>
        </w:rPr>
        <w:t>: Integrating the models with live market feeds for real-time predictions would enhance their practical usability.</w:t>
      </w:r>
    </w:p>
    <w:p w14:paraId="2801CB06"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5. Broader Implications</w:t>
      </w:r>
    </w:p>
    <w:p w14:paraId="67D67E1E" w14:textId="24840861" w:rsidR="00326929" w:rsidRPr="00326929" w:rsidRDefault="00326929" w:rsidP="00326929">
      <w:pPr>
        <w:rPr>
          <w:rFonts w:asciiTheme="minorBidi" w:hAnsiTheme="minorBidi"/>
          <w:sz w:val="24"/>
          <w:szCs w:val="24"/>
          <w:lang w:val="en-PK"/>
        </w:rPr>
      </w:pPr>
      <w:r w:rsidRPr="00326929">
        <w:rPr>
          <w:rFonts w:asciiTheme="minorBidi" w:hAnsiTheme="minorBidi"/>
          <w:sz w:val="24"/>
          <w:szCs w:val="24"/>
          <w:lang w:val="en-PK"/>
        </w:rPr>
        <w:t xml:space="preserve">This project demonstrates that machine learning can effectively </w:t>
      </w:r>
      <w:proofErr w:type="spellStart"/>
      <w:r w:rsidRPr="00326929">
        <w:rPr>
          <w:rFonts w:asciiTheme="minorBidi" w:hAnsiTheme="minorBidi"/>
          <w:sz w:val="24"/>
          <w:szCs w:val="24"/>
          <w:lang w:val="en-PK"/>
        </w:rPr>
        <w:t>analyze</w:t>
      </w:r>
      <w:proofErr w:type="spellEnd"/>
      <w:r w:rsidRPr="00326929">
        <w:rPr>
          <w:rFonts w:asciiTheme="minorBidi" w:hAnsiTheme="minorBidi"/>
          <w:sz w:val="24"/>
          <w:szCs w:val="24"/>
          <w:lang w:val="en-PK"/>
        </w:rPr>
        <w:t xml:space="preserve"> historical stock data and predict price trends, providing valuable insights for investors and financial analysts. However, the unpredictable nature of financial markets necessitates caution when relying solely on model outputs for decision-making.</w:t>
      </w:r>
    </w:p>
    <w:p w14:paraId="1B655F7E" w14:textId="24840861" w:rsidR="00253E40" w:rsidRPr="00326929" w:rsidRDefault="00000000">
      <w:pPr>
        <w:pStyle w:val="Heading1"/>
        <w:rPr>
          <w:rFonts w:asciiTheme="majorBidi" w:hAnsiTheme="majorBidi"/>
          <w:sz w:val="40"/>
          <w:szCs w:val="40"/>
        </w:rPr>
      </w:pPr>
      <w:bookmarkStart w:id="18" w:name="_Toc184475979"/>
      <w:bookmarkStart w:id="19" w:name="_Toc184478103"/>
      <w:r w:rsidRPr="00326929">
        <w:rPr>
          <w:rFonts w:asciiTheme="majorBidi" w:hAnsiTheme="majorBidi"/>
          <w:sz w:val="40"/>
          <w:szCs w:val="40"/>
        </w:rPr>
        <w:t>9. Conclusion</w:t>
      </w:r>
      <w:bookmarkEnd w:id="18"/>
      <w:bookmarkEnd w:id="19"/>
    </w:p>
    <w:p w14:paraId="264EB1C2" w14:textId="77777777" w:rsidR="00326929" w:rsidRPr="00326929" w:rsidRDefault="00326929" w:rsidP="00326929">
      <w:pPr>
        <w:rPr>
          <w:rFonts w:asciiTheme="minorBidi" w:hAnsiTheme="minorBidi"/>
          <w:sz w:val="24"/>
          <w:szCs w:val="24"/>
          <w:lang w:val="en-PK"/>
        </w:rPr>
      </w:pPr>
      <w:r w:rsidRPr="00326929">
        <w:rPr>
          <w:rFonts w:asciiTheme="minorBidi" w:hAnsiTheme="minorBidi"/>
          <w:sz w:val="24"/>
          <w:szCs w:val="24"/>
          <w:lang w:val="en-PK"/>
        </w:rPr>
        <w:t xml:space="preserve">This project successfully explored the use of machine learning models for stock price prediction, specifically focusing on Apple Inc.'s historical trading data. The models employed, including Random Forest and </w:t>
      </w:r>
      <w:proofErr w:type="spellStart"/>
      <w:r w:rsidRPr="00326929">
        <w:rPr>
          <w:rFonts w:asciiTheme="minorBidi" w:hAnsiTheme="minorBidi"/>
          <w:sz w:val="24"/>
          <w:szCs w:val="24"/>
          <w:lang w:val="en-PK"/>
        </w:rPr>
        <w:t>XGBoost</w:t>
      </w:r>
      <w:proofErr w:type="spellEnd"/>
      <w:r w:rsidRPr="00326929">
        <w:rPr>
          <w:rFonts w:asciiTheme="minorBidi" w:hAnsiTheme="minorBidi"/>
          <w:sz w:val="24"/>
          <w:szCs w:val="24"/>
          <w:lang w:val="en-PK"/>
        </w:rPr>
        <w:t>, were able to identify patterns in the data and make accurate predictions of stock prices.</w:t>
      </w:r>
    </w:p>
    <w:p w14:paraId="34061FB1"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Key Findings:</w:t>
      </w:r>
    </w:p>
    <w:p w14:paraId="69FA9653" w14:textId="77777777" w:rsidR="00326929" w:rsidRPr="00326929" w:rsidRDefault="00326929" w:rsidP="00326929">
      <w:pPr>
        <w:numPr>
          <w:ilvl w:val="0"/>
          <w:numId w:val="31"/>
        </w:numPr>
        <w:rPr>
          <w:rFonts w:asciiTheme="minorBidi" w:hAnsiTheme="minorBidi"/>
          <w:sz w:val="24"/>
          <w:szCs w:val="24"/>
          <w:lang w:val="en-PK"/>
        </w:rPr>
      </w:pPr>
      <w:proofErr w:type="spellStart"/>
      <w:r w:rsidRPr="00326929">
        <w:rPr>
          <w:rFonts w:asciiTheme="minorBidi" w:hAnsiTheme="minorBidi"/>
          <w:b/>
          <w:bCs/>
          <w:sz w:val="24"/>
          <w:szCs w:val="24"/>
          <w:lang w:val="en-PK"/>
        </w:rPr>
        <w:t>XGBoost</w:t>
      </w:r>
      <w:proofErr w:type="spellEnd"/>
      <w:r w:rsidRPr="00326929">
        <w:rPr>
          <w:rFonts w:asciiTheme="minorBidi" w:hAnsiTheme="minorBidi"/>
          <w:sz w:val="24"/>
          <w:szCs w:val="24"/>
          <w:lang w:val="en-PK"/>
        </w:rPr>
        <w:t xml:space="preserve"> emerged as the top-performing model, delivering the most accurate predictions with the lowest RMSE and MAE, as well as the highest R2R^2R2 score.</w:t>
      </w:r>
    </w:p>
    <w:p w14:paraId="4D65E3DD" w14:textId="77777777" w:rsidR="00326929" w:rsidRPr="00326929" w:rsidRDefault="00326929" w:rsidP="00326929">
      <w:pPr>
        <w:numPr>
          <w:ilvl w:val="0"/>
          <w:numId w:val="31"/>
        </w:numPr>
        <w:rPr>
          <w:rFonts w:asciiTheme="minorBidi" w:hAnsiTheme="minorBidi"/>
          <w:sz w:val="24"/>
          <w:szCs w:val="24"/>
          <w:lang w:val="en-PK"/>
        </w:rPr>
      </w:pPr>
      <w:r w:rsidRPr="00326929">
        <w:rPr>
          <w:rFonts w:asciiTheme="minorBidi" w:hAnsiTheme="minorBidi"/>
          <w:b/>
          <w:bCs/>
          <w:sz w:val="24"/>
          <w:szCs w:val="24"/>
          <w:lang w:val="en-PK"/>
        </w:rPr>
        <w:t>Feature engineering</w:t>
      </w:r>
      <w:r w:rsidRPr="00326929">
        <w:rPr>
          <w:rFonts w:asciiTheme="minorBidi" w:hAnsiTheme="minorBidi"/>
          <w:sz w:val="24"/>
          <w:szCs w:val="24"/>
          <w:lang w:val="en-PK"/>
        </w:rPr>
        <w:t xml:space="preserve"> played a crucial role in improving model performance, with lag features, moving averages, and percentage changes significantly enhancing the ability of the models to capture trends.</w:t>
      </w:r>
    </w:p>
    <w:p w14:paraId="58E37CD6" w14:textId="77777777" w:rsidR="00326929" w:rsidRPr="00326929" w:rsidRDefault="00326929" w:rsidP="00326929">
      <w:pPr>
        <w:numPr>
          <w:ilvl w:val="0"/>
          <w:numId w:val="31"/>
        </w:numPr>
        <w:rPr>
          <w:rFonts w:asciiTheme="minorBidi" w:hAnsiTheme="minorBidi"/>
          <w:sz w:val="24"/>
          <w:szCs w:val="24"/>
          <w:lang w:val="en-PK"/>
        </w:rPr>
      </w:pPr>
      <w:r w:rsidRPr="00326929">
        <w:rPr>
          <w:rFonts w:asciiTheme="minorBidi" w:hAnsiTheme="minorBidi"/>
          <w:sz w:val="24"/>
          <w:szCs w:val="24"/>
          <w:lang w:val="en-PK"/>
        </w:rPr>
        <w:t>While the models performed well, limitations such as the limited dataset size and the omission of external factors (e.g., news sentiment, market conditions) suggest opportunities for further improvement.</w:t>
      </w:r>
    </w:p>
    <w:p w14:paraId="2A38F8A2"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lastRenderedPageBreak/>
        <w:t>Future Work:</w:t>
      </w:r>
    </w:p>
    <w:p w14:paraId="66A71EFD" w14:textId="77777777" w:rsidR="00326929" w:rsidRPr="00326929" w:rsidRDefault="00326929" w:rsidP="00326929">
      <w:pPr>
        <w:numPr>
          <w:ilvl w:val="0"/>
          <w:numId w:val="32"/>
        </w:numPr>
        <w:rPr>
          <w:rFonts w:asciiTheme="minorBidi" w:hAnsiTheme="minorBidi"/>
          <w:sz w:val="24"/>
          <w:szCs w:val="24"/>
          <w:lang w:val="en-PK"/>
        </w:rPr>
      </w:pPr>
      <w:r w:rsidRPr="00326929">
        <w:rPr>
          <w:rFonts w:asciiTheme="minorBidi" w:hAnsiTheme="minorBidi"/>
          <w:sz w:val="24"/>
          <w:szCs w:val="24"/>
          <w:lang w:val="en-PK"/>
        </w:rPr>
        <w:t>Incorporating additional features, such as macroeconomic indicators, and expanding the dataset to include a longer time frame would likely enhance model accuracy.</w:t>
      </w:r>
    </w:p>
    <w:p w14:paraId="345CBC55" w14:textId="77777777" w:rsidR="00326929" w:rsidRPr="00326929" w:rsidRDefault="00326929" w:rsidP="00326929">
      <w:pPr>
        <w:numPr>
          <w:ilvl w:val="0"/>
          <w:numId w:val="32"/>
        </w:numPr>
        <w:rPr>
          <w:rFonts w:asciiTheme="minorBidi" w:hAnsiTheme="minorBidi"/>
          <w:sz w:val="24"/>
          <w:szCs w:val="24"/>
          <w:lang w:val="en-PK"/>
        </w:rPr>
      </w:pPr>
      <w:r w:rsidRPr="00326929">
        <w:rPr>
          <w:rFonts w:asciiTheme="minorBidi" w:hAnsiTheme="minorBidi"/>
          <w:sz w:val="24"/>
          <w:szCs w:val="24"/>
          <w:lang w:val="en-PK"/>
        </w:rPr>
        <w:t>The use of advanced deep learning models, like LSTMs or GRUs, which can capture temporal dependencies in sequential data, holds potential for even more accurate stock price predictions.</w:t>
      </w:r>
    </w:p>
    <w:p w14:paraId="64B1DC59" w14:textId="77777777" w:rsidR="00326929" w:rsidRPr="00326929" w:rsidRDefault="00326929" w:rsidP="00326929">
      <w:pPr>
        <w:numPr>
          <w:ilvl w:val="0"/>
          <w:numId w:val="32"/>
        </w:numPr>
        <w:rPr>
          <w:rFonts w:asciiTheme="minorBidi" w:hAnsiTheme="minorBidi"/>
          <w:sz w:val="24"/>
          <w:szCs w:val="24"/>
          <w:lang w:val="en-PK"/>
        </w:rPr>
      </w:pPr>
      <w:r w:rsidRPr="00326929">
        <w:rPr>
          <w:rFonts w:asciiTheme="minorBidi" w:hAnsiTheme="minorBidi"/>
          <w:sz w:val="24"/>
          <w:szCs w:val="24"/>
          <w:lang w:val="en-PK"/>
        </w:rPr>
        <w:t>Real-time prediction systems that integrate live market data could add significant value to this approach, providing timely insights for investors and traders.</w:t>
      </w:r>
    </w:p>
    <w:p w14:paraId="165F2983"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Final Thoughts:</w:t>
      </w:r>
    </w:p>
    <w:p w14:paraId="5BC83EA3" w14:textId="77777777" w:rsidR="00326929" w:rsidRPr="00326929" w:rsidRDefault="00326929" w:rsidP="00326929">
      <w:pPr>
        <w:rPr>
          <w:rFonts w:asciiTheme="minorBidi" w:hAnsiTheme="minorBidi"/>
          <w:sz w:val="24"/>
          <w:szCs w:val="24"/>
          <w:lang w:val="en-PK"/>
        </w:rPr>
      </w:pPr>
      <w:r w:rsidRPr="00326929">
        <w:rPr>
          <w:rFonts w:asciiTheme="minorBidi" w:hAnsiTheme="minorBidi"/>
          <w:sz w:val="24"/>
          <w:szCs w:val="24"/>
          <w:lang w:val="en-PK"/>
        </w:rPr>
        <w:t>This project demonstrates the potential of machine learning to assist in stock market analysis, paving the way for more sophisticated tools in financial decision-making. However, the unpredictable nature of the market means that such models should be used as part of a broader strategy that incorporates both quantitative and qualitative factors.</w:t>
      </w:r>
    </w:p>
    <w:p w14:paraId="6489F154" w14:textId="77777777" w:rsidR="00253E40" w:rsidRPr="00326929" w:rsidRDefault="00000000">
      <w:pPr>
        <w:pStyle w:val="Heading1"/>
        <w:rPr>
          <w:rFonts w:asciiTheme="majorBidi" w:hAnsiTheme="majorBidi"/>
          <w:sz w:val="40"/>
          <w:szCs w:val="40"/>
        </w:rPr>
      </w:pPr>
      <w:bookmarkStart w:id="20" w:name="_Toc184475980"/>
      <w:bookmarkStart w:id="21" w:name="_Toc184478104"/>
      <w:r w:rsidRPr="00326929">
        <w:rPr>
          <w:rFonts w:asciiTheme="majorBidi" w:hAnsiTheme="majorBidi"/>
          <w:sz w:val="40"/>
          <w:szCs w:val="40"/>
        </w:rPr>
        <w:t>10. Future Scope</w:t>
      </w:r>
      <w:bookmarkEnd w:id="20"/>
      <w:bookmarkEnd w:id="21"/>
    </w:p>
    <w:p w14:paraId="6AAE019A"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1. Integration of Additional Data Sources</w:t>
      </w:r>
    </w:p>
    <w:p w14:paraId="30805E31" w14:textId="77777777" w:rsidR="00326929" w:rsidRPr="00326929" w:rsidRDefault="00326929" w:rsidP="00326929">
      <w:pPr>
        <w:numPr>
          <w:ilvl w:val="0"/>
          <w:numId w:val="33"/>
        </w:numPr>
        <w:rPr>
          <w:rFonts w:asciiTheme="minorBidi" w:hAnsiTheme="minorBidi"/>
          <w:sz w:val="24"/>
          <w:szCs w:val="24"/>
          <w:lang w:val="en-PK"/>
        </w:rPr>
      </w:pPr>
      <w:r w:rsidRPr="00326929">
        <w:rPr>
          <w:rFonts w:asciiTheme="minorBidi" w:hAnsiTheme="minorBidi"/>
          <w:b/>
          <w:bCs/>
          <w:sz w:val="24"/>
          <w:szCs w:val="24"/>
          <w:lang w:val="en-PK"/>
        </w:rPr>
        <w:t>Macroeconomic Indicators</w:t>
      </w:r>
      <w:r w:rsidRPr="00326929">
        <w:rPr>
          <w:rFonts w:asciiTheme="minorBidi" w:hAnsiTheme="minorBidi"/>
          <w:sz w:val="24"/>
          <w:szCs w:val="24"/>
          <w:lang w:val="en-PK"/>
        </w:rPr>
        <w:t>: Including data such as interest rates, inflation rates, and GDP growth could provide a broader context to stock price movements.</w:t>
      </w:r>
    </w:p>
    <w:p w14:paraId="47AA5132" w14:textId="77777777" w:rsidR="00326929" w:rsidRPr="00326929" w:rsidRDefault="00326929" w:rsidP="00326929">
      <w:pPr>
        <w:numPr>
          <w:ilvl w:val="0"/>
          <w:numId w:val="33"/>
        </w:numPr>
        <w:rPr>
          <w:rFonts w:asciiTheme="minorBidi" w:hAnsiTheme="minorBidi"/>
          <w:sz w:val="24"/>
          <w:szCs w:val="24"/>
          <w:lang w:val="en-PK"/>
        </w:rPr>
      </w:pPr>
      <w:r w:rsidRPr="00326929">
        <w:rPr>
          <w:rFonts w:asciiTheme="minorBidi" w:hAnsiTheme="minorBidi"/>
          <w:b/>
          <w:bCs/>
          <w:sz w:val="24"/>
          <w:szCs w:val="24"/>
          <w:lang w:val="en-PK"/>
        </w:rPr>
        <w:t>Sentiment Analysis</w:t>
      </w:r>
      <w:r w:rsidRPr="00326929">
        <w:rPr>
          <w:rFonts w:asciiTheme="minorBidi" w:hAnsiTheme="minorBidi"/>
          <w:sz w:val="24"/>
          <w:szCs w:val="24"/>
          <w:lang w:val="en-PK"/>
        </w:rPr>
        <w:t>: Incorporating news sentiment, social media data, and financial reports could capture the influence of public perception and external events on stock prices.</w:t>
      </w:r>
    </w:p>
    <w:p w14:paraId="6BF9CB5F" w14:textId="77777777" w:rsidR="00326929" w:rsidRPr="00326929" w:rsidRDefault="00326929" w:rsidP="00326929">
      <w:pPr>
        <w:numPr>
          <w:ilvl w:val="0"/>
          <w:numId w:val="33"/>
        </w:numPr>
        <w:rPr>
          <w:rFonts w:asciiTheme="minorBidi" w:hAnsiTheme="minorBidi"/>
          <w:sz w:val="24"/>
          <w:szCs w:val="24"/>
          <w:lang w:val="en-PK"/>
        </w:rPr>
      </w:pPr>
      <w:r w:rsidRPr="00326929">
        <w:rPr>
          <w:rFonts w:asciiTheme="minorBidi" w:hAnsiTheme="minorBidi"/>
          <w:b/>
          <w:bCs/>
          <w:sz w:val="24"/>
          <w:szCs w:val="24"/>
          <w:lang w:val="en-PK"/>
        </w:rPr>
        <w:t>Global Events</w:t>
      </w:r>
      <w:r w:rsidRPr="00326929">
        <w:rPr>
          <w:rFonts w:asciiTheme="minorBidi" w:hAnsiTheme="minorBidi"/>
          <w:sz w:val="24"/>
          <w:szCs w:val="24"/>
          <w:lang w:val="en-PK"/>
        </w:rPr>
        <w:t>: Integrating data on geopolitical events, pandemics, or political stability could further improve prediction accuracy, as these factors significantly impact stock markets.</w:t>
      </w:r>
    </w:p>
    <w:p w14:paraId="68FBDE0A"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2. Advanced Machine Learning and Deep Learning Models</w:t>
      </w:r>
    </w:p>
    <w:p w14:paraId="21822071" w14:textId="77777777" w:rsidR="00326929" w:rsidRPr="00326929" w:rsidRDefault="00326929" w:rsidP="00326929">
      <w:pPr>
        <w:numPr>
          <w:ilvl w:val="0"/>
          <w:numId w:val="34"/>
        </w:numPr>
        <w:rPr>
          <w:rFonts w:asciiTheme="minorBidi" w:hAnsiTheme="minorBidi"/>
          <w:sz w:val="24"/>
          <w:szCs w:val="24"/>
          <w:lang w:val="en-PK"/>
        </w:rPr>
      </w:pPr>
      <w:r w:rsidRPr="00326929">
        <w:rPr>
          <w:rFonts w:asciiTheme="minorBidi" w:hAnsiTheme="minorBidi"/>
          <w:b/>
          <w:bCs/>
          <w:sz w:val="24"/>
          <w:szCs w:val="24"/>
          <w:lang w:val="en-PK"/>
        </w:rPr>
        <w:t>Recurrent Neural Networks (</w:t>
      </w:r>
      <w:proofErr w:type="spellStart"/>
      <w:r w:rsidRPr="00326929">
        <w:rPr>
          <w:rFonts w:asciiTheme="minorBidi" w:hAnsiTheme="minorBidi"/>
          <w:b/>
          <w:bCs/>
          <w:sz w:val="24"/>
          <w:szCs w:val="24"/>
          <w:lang w:val="en-PK"/>
        </w:rPr>
        <w:t>RNNs</w:t>
      </w:r>
      <w:proofErr w:type="spellEnd"/>
      <w:r w:rsidRPr="00326929">
        <w:rPr>
          <w:rFonts w:asciiTheme="minorBidi" w:hAnsiTheme="minorBidi"/>
          <w:b/>
          <w:bCs/>
          <w:sz w:val="24"/>
          <w:szCs w:val="24"/>
          <w:lang w:val="en-PK"/>
        </w:rPr>
        <w:t>)</w:t>
      </w:r>
      <w:r w:rsidRPr="00326929">
        <w:rPr>
          <w:rFonts w:asciiTheme="minorBidi" w:hAnsiTheme="minorBidi"/>
          <w:sz w:val="24"/>
          <w:szCs w:val="24"/>
          <w:lang w:val="en-PK"/>
        </w:rPr>
        <w:t xml:space="preserve">: Using models like Long Short-Term Memory (LSTM) networks or Gated Recurrent Units (GRUs) would be ideal for capturing temporal dependencies in stock price time series data. </w:t>
      </w:r>
      <w:r w:rsidRPr="00326929">
        <w:rPr>
          <w:rFonts w:asciiTheme="minorBidi" w:hAnsiTheme="minorBidi"/>
          <w:sz w:val="24"/>
          <w:szCs w:val="24"/>
          <w:lang w:val="en-PK"/>
        </w:rPr>
        <w:lastRenderedPageBreak/>
        <w:t>These models excel at learning patterns from sequential data, making them highly suitable for financial forecasting.</w:t>
      </w:r>
    </w:p>
    <w:p w14:paraId="18235DBA" w14:textId="77777777" w:rsidR="00326929" w:rsidRPr="00326929" w:rsidRDefault="00326929" w:rsidP="00326929">
      <w:pPr>
        <w:numPr>
          <w:ilvl w:val="0"/>
          <w:numId w:val="34"/>
        </w:numPr>
        <w:rPr>
          <w:rFonts w:asciiTheme="minorBidi" w:hAnsiTheme="minorBidi"/>
          <w:sz w:val="24"/>
          <w:szCs w:val="24"/>
          <w:lang w:val="en-PK"/>
        </w:rPr>
      </w:pPr>
      <w:r w:rsidRPr="00326929">
        <w:rPr>
          <w:rFonts w:asciiTheme="minorBidi" w:hAnsiTheme="minorBidi"/>
          <w:b/>
          <w:bCs/>
          <w:sz w:val="24"/>
          <w:szCs w:val="24"/>
          <w:lang w:val="en-PK"/>
        </w:rPr>
        <w:t>Transformers</w:t>
      </w:r>
      <w:r w:rsidRPr="00326929">
        <w:rPr>
          <w:rFonts w:asciiTheme="minorBidi" w:hAnsiTheme="minorBidi"/>
          <w:sz w:val="24"/>
          <w:szCs w:val="24"/>
          <w:lang w:val="en-PK"/>
        </w:rPr>
        <w:t>: Leveraging transformer-based models could enhance the model's ability to capture long-range dependencies and improve prediction accuracy over larger time spans.</w:t>
      </w:r>
    </w:p>
    <w:p w14:paraId="1FCF77C6" w14:textId="77777777" w:rsidR="00326929" w:rsidRPr="00326929" w:rsidRDefault="00326929" w:rsidP="00326929">
      <w:pPr>
        <w:numPr>
          <w:ilvl w:val="0"/>
          <w:numId w:val="34"/>
        </w:numPr>
        <w:rPr>
          <w:rFonts w:asciiTheme="minorBidi" w:hAnsiTheme="minorBidi"/>
          <w:sz w:val="24"/>
          <w:szCs w:val="24"/>
          <w:lang w:val="en-PK"/>
        </w:rPr>
      </w:pPr>
      <w:r w:rsidRPr="00326929">
        <w:rPr>
          <w:rFonts w:asciiTheme="minorBidi" w:hAnsiTheme="minorBidi"/>
          <w:b/>
          <w:bCs/>
          <w:sz w:val="24"/>
          <w:szCs w:val="24"/>
          <w:lang w:val="en-PK"/>
        </w:rPr>
        <w:t>Reinforcement Learning</w:t>
      </w:r>
      <w:r w:rsidRPr="00326929">
        <w:rPr>
          <w:rFonts w:asciiTheme="minorBidi" w:hAnsiTheme="minorBidi"/>
          <w:sz w:val="24"/>
          <w:szCs w:val="24"/>
          <w:lang w:val="en-PK"/>
        </w:rPr>
        <w:t>: Exploring reinforcement learning could allow the model to learn optimal trading strategies, taking real-time market feedback into account.</w:t>
      </w:r>
    </w:p>
    <w:p w14:paraId="75329A2D"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3. Real-Time Stock Prediction Systems</w:t>
      </w:r>
    </w:p>
    <w:p w14:paraId="3151B9D8" w14:textId="77777777" w:rsidR="00326929" w:rsidRPr="00326929" w:rsidRDefault="00326929" w:rsidP="00326929">
      <w:pPr>
        <w:numPr>
          <w:ilvl w:val="0"/>
          <w:numId w:val="35"/>
        </w:numPr>
        <w:rPr>
          <w:rFonts w:asciiTheme="minorBidi" w:hAnsiTheme="minorBidi"/>
          <w:sz w:val="24"/>
          <w:szCs w:val="24"/>
          <w:lang w:val="en-PK"/>
        </w:rPr>
      </w:pPr>
      <w:r w:rsidRPr="00326929">
        <w:rPr>
          <w:rFonts w:asciiTheme="minorBidi" w:hAnsiTheme="minorBidi"/>
          <w:b/>
          <w:bCs/>
          <w:sz w:val="24"/>
          <w:szCs w:val="24"/>
          <w:lang w:val="en-PK"/>
        </w:rPr>
        <w:t>Live Market Data Integration</w:t>
      </w:r>
      <w:r w:rsidRPr="00326929">
        <w:rPr>
          <w:rFonts w:asciiTheme="minorBidi" w:hAnsiTheme="minorBidi"/>
          <w:sz w:val="24"/>
          <w:szCs w:val="24"/>
          <w:lang w:val="en-PK"/>
        </w:rPr>
        <w:t>: Incorporating real-time data from stock exchanges would enable the model to make up-to-date predictions and provide timely insights for investors.</w:t>
      </w:r>
    </w:p>
    <w:p w14:paraId="275352EF" w14:textId="77777777" w:rsidR="00326929" w:rsidRPr="00326929" w:rsidRDefault="00326929" w:rsidP="00326929">
      <w:pPr>
        <w:numPr>
          <w:ilvl w:val="0"/>
          <w:numId w:val="35"/>
        </w:numPr>
        <w:rPr>
          <w:rFonts w:asciiTheme="minorBidi" w:hAnsiTheme="minorBidi"/>
          <w:sz w:val="24"/>
          <w:szCs w:val="24"/>
          <w:lang w:val="en-PK"/>
        </w:rPr>
      </w:pPr>
      <w:r w:rsidRPr="00326929">
        <w:rPr>
          <w:rFonts w:asciiTheme="minorBidi" w:hAnsiTheme="minorBidi"/>
          <w:b/>
          <w:bCs/>
          <w:sz w:val="24"/>
          <w:szCs w:val="24"/>
          <w:lang w:val="en-PK"/>
        </w:rPr>
        <w:t>Automated Trading Systems</w:t>
      </w:r>
      <w:r w:rsidRPr="00326929">
        <w:rPr>
          <w:rFonts w:asciiTheme="minorBidi" w:hAnsiTheme="minorBidi"/>
          <w:sz w:val="24"/>
          <w:szCs w:val="24"/>
          <w:lang w:val="en-PK"/>
        </w:rPr>
        <w:t>: With real-time predictions, machine learning models could be integrated into automated trading systems, providing decision support for algorithmic trading and portfolio management.</w:t>
      </w:r>
    </w:p>
    <w:p w14:paraId="42A16EE5"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4. Model Deployment and Usability</w:t>
      </w:r>
    </w:p>
    <w:p w14:paraId="46281963" w14:textId="77777777" w:rsidR="00326929" w:rsidRPr="00326929" w:rsidRDefault="00326929" w:rsidP="00326929">
      <w:pPr>
        <w:numPr>
          <w:ilvl w:val="0"/>
          <w:numId w:val="36"/>
        </w:numPr>
        <w:rPr>
          <w:rFonts w:asciiTheme="minorBidi" w:hAnsiTheme="minorBidi"/>
          <w:sz w:val="24"/>
          <w:szCs w:val="24"/>
          <w:lang w:val="en-PK"/>
        </w:rPr>
      </w:pPr>
      <w:r w:rsidRPr="00326929">
        <w:rPr>
          <w:rFonts w:asciiTheme="minorBidi" w:hAnsiTheme="minorBidi"/>
          <w:b/>
          <w:bCs/>
          <w:sz w:val="24"/>
          <w:szCs w:val="24"/>
          <w:lang w:val="en-PK"/>
        </w:rPr>
        <w:t>User-Friendly Interfaces</w:t>
      </w:r>
      <w:r w:rsidRPr="00326929">
        <w:rPr>
          <w:rFonts w:asciiTheme="minorBidi" w:hAnsiTheme="minorBidi"/>
          <w:sz w:val="24"/>
          <w:szCs w:val="24"/>
          <w:lang w:val="en-PK"/>
        </w:rPr>
        <w:t>: Developing web or mobile applications that present stock predictions in an intuitive format would make the models accessible to a wider audience, including retail investors.</w:t>
      </w:r>
    </w:p>
    <w:p w14:paraId="0B62CEC6" w14:textId="77777777" w:rsidR="00326929" w:rsidRPr="00326929" w:rsidRDefault="00326929" w:rsidP="00326929">
      <w:pPr>
        <w:numPr>
          <w:ilvl w:val="0"/>
          <w:numId w:val="36"/>
        </w:numPr>
        <w:rPr>
          <w:rFonts w:asciiTheme="minorBidi" w:hAnsiTheme="minorBidi"/>
          <w:sz w:val="24"/>
          <w:szCs w:val="24"/>
          <w:lang w:val="en-PK"/>
        </w:rPr>
      </w:pPr>
      <w:r w:rsidRPr="00326929">
        <w:rPr>
          <w:rFonts w:asciiTheme="minorBidi" w:hAnsiTheme="minorBidi"/>
          <w:b/>
          <w:bCs/>
          <w:sz w:val="24"/>
          <w:szCs w:val="24"/>
          <w:lang w:val="en-PK"/>
        </w:rPr>
        <w:t>Cloud Deployment</w:t>
      </w:r>
      <w:r w:rsidRPr="00326929">
        <w:rPr>
          <w:rFonts w:asciiTheme="minorBidi" w:hAnsiTheme="minorBidi"/>
          <w:sz w:val="24"/>
          <w:szCs w:val="24"/>
          <w:lang w:val="en-PK"/>
        </w:rPr>
        <w:t>: Hosting models on the cloud would enable scalability, allowing the system to process large datasets and provide predictions in real-time.</w:t>
      </w:r>
    </w:p>
    <w:p w14:paraId="68A3334E"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5. Financial Risk Analysis</w:t>
      </w:r>
    </w:p>
    <w:p w14:paraId="57F42C13" w14:textId="77777777" w:rsidR="00326929" w:rsidRPr="00326929" w:rsidRDefault="00326929" w:rsidP="00326929">
      <w:pPr>
        <w:numPr>
          <w:ilvl w:val="0"/>
          <w:numId w:val="37"/>
        </w:numPr>
        <w:rPr>
          <w:rFonts w:asciiTheme="minorBidi" w:hAnsiTheme="minorBidi"/>
          <w:sz w:val="24"/>
          <w:szCs w:val="24"/>
          <w:lang w:val="en-PK"/>
        </w:rPr>
      </w:pPr>
      <w:r w:rsidRPr="00326929">
        <w:rPr>
          <w:rFonts w:asciiTheme="minorBidi" w:hAnsiTheme="minorBidi"/>
          <w:b/>
          <w:bCs/>
          <w:sz w:val="24"/>
          <w:szCs w:val="24"/>
          <w:lang w:val="en-PK"/>
        </w:rPr>
        <w:t>Volatility Forecasting</w:t>
      </w:r>
      <w:r w:rsidRPr="00326929">
        <w:rPr>
          <w:rFonts w:asciiTheme="minorBidi" w:hAnsiTheme="minorBidi"/>
          <w:sz w:val="24"/>
          <w:szCs w:val="24"/>
          <w:lang w:val="en-PK"/>
        </w:rPr>
        <w:t>: Future work could also involve predicting stock price volatility, which is crucial for risk management and option pricing.</w:t>
      </w:r>
    </w:p>
    <w:p w14:paraId="4D4BAE97" w14:textId="77777777" w:rsidR="00326929" w:rsidRPr="00326929" w:rsidRDefault="00326929" w:rsidP="00326929">
      <w:pPr>
        <w:numPr>
          <w:ilvl w:val="0"/>
          <w:numId w:val="37"/>
        </w:numPr>
        <w:rPr>
          <w:rFonts w:asciiTheme="minorBidi" w:hAnsiTheme="minorBidi"/>
          <w:sz w:val="24"/>
          <w:szCs w:val="24"/>
          <w:lang w:val="en-PK"/>
        </w:rPr>
      </w:pPr>
      <w:r w:rsidRPr="00326929">
        <w:rPr>
          <w:rFonts w:asciiTheme="minorBidi" w:hAnsiTheme="minorBidi"/>
          <w:b/>
          <w:bCs/>
          <w:sz w:val="24"/>
          <w:szCs w:val="24"/>
          <w:lang w:val="en-PK"/>
        </w:rPr>
        <w:t>Portfolio Optimization</w:t>
      </w:r>
      <w:r w:rsidRPr="00326929">
        <w:rPr>
          <w:rFonts w:asciiTheme="minorBidi" w:hAnsiTheme="minorBidi"/>
          <w:sz w:val="24"/>
          <w:szCs w:val="24"/>
          <w:lang w:val="en-PK"/>
        </w:rPr>
        <w:t>: By expanding the scope of predictions to multiple stocks, the model could be used to optimize investment portfolios based on predicted returns and risk metrics.</w:t>
      </w:r>
    </w:p>
    <w:p w14:paraId="6B75C0F4" w14:textId="77777777" w:rsidR="00326929" w:rsidRPr="00326929" w:rsidRDefault="00326929" w:rsidP="00326929">
      <w:pPr>
        <w:rPr>
          <w:rFonts w:asciiTheme="minorBidi" w:hAnsiTheme="minorBidi"/>
          <w:b/>
          <w:bCs/>
          <w:sz w:val="24"/>
          <w:szCs w:val="24"/>
          <w:lang w:val="en-PK"/>
        </w:rPr>
      </w:pPr>
      <w:r w:rsidRPr="00326929">
        <w:rPr>
          <w:rFonts w:asciiTheme="minorBidi" w:hAnsiTheme="minorBidi"/>
          <w:b/>
          <w:bCs/>
          <w:sz w:val="24"/>
          <w:szCs w:val="24"/>
          <w:lang w:val="en-PK"/>
        </w:rPr>
        <w:t>6. Improving Model Robustness</w:t>
      </w:r>
    </w:p>
    <w:p w14:paraId="1F783246" w14:textId="77777777" w:rsidR="00326929" w:rsidRPr="00326929" w:rsidRDefault="00326929" w:rsidP="00326929">
      <w:pPr>
        <w:numPr>
          <w:ilvl w:val="0"/>
          <w:numId w:val="38"/>
        </w:numPr>
        <w:rPr>
          <w:rFonts w:asciiTheme="minorBidi" w:hAnsiTheme="minorBidi"/>
          <w:sz w:val="24"/>
          <w:szCs w:val="24"/>
          <w:lang w:val="en-PK"/>
        </w:rPr>
      </w:pPr>
      <w:r w:rsidRPr="00326929">
        <w:rPr>
          <w:rFonts w:asciiTheme="minorBidi" w:hAnsiTheme="minorBidi"/>
          <w:b/>
          <w:bCs/>
          <w:sz w:val="24"/>
          <w:szCs w:val="24"/>
          <w:lang w:val="en-PK"/>
        </w:rPr>
        <w:lastRenderedPageBreak/>
        <w:t>Ensemble Methods</w:t>
      </w:r>
      <w:r w:rsidRPr="00326929">
        <w:rPr>
          <w:rFonts w:asciiTheme="minorBidi" w:hAnsiTheme="minorBidi"/>
          <w:sz w:val="24"/>
          <w:szCs w:val="24"/>
          <w:lang w:val="en-PK"/>
        </w:rPr>
        <w:t>: Further experimentation with different ensemble methods, such as stacking and boosting, could help combine multiple models and improve overall predictive performance.</w:t>
      </w:r>
    </w:p>
    <w:p w14:paraId="612D74FB" w14:textId="77777777" w:rsidR="00326929" w:rsidRPr="00326929" w:rsidRDefault="00326929" w:rsidP="00326929">
      <w:pPr>
        <w:numPr>
          <w:ilvl w:val="0"/>
          <w:numId w:val="38"/>
        </w:numPr>
        <w:rPr>
          <w:rFonts w:asciiTheme="minorBidi" w:hAnsiTheme="minorBidi"/>
          <w:sz w:val="24"/>
          <w:szCs w:val="24"/>
          <w:lang w:val="en-PK"/>
        </w:rPr>
      </w:pPr>
      <w:r w:rsidRPr="00326929">
        <w:rPr>
          <w:rFonts w:asciiTheme="minorBidi" w:hAnsiTheme="minorBidi"/>
          <w:b/>
          <w:bCs/>
          <w:sz w:val="24"/>
          <w:szCs w:val="24"/>
          <w:lang w:val="en-PK"/>
        </w:rPr>
        <w:t>Hyperparameter Optimization</w:t>
      </w:r>
      <w:r w:rsidRPr="00326929">
        <w:rPr>
          <w:rFonts w:asciiTheme="minorBidi" w:hAnsiTheme="minorBidi"/>
          <w:sz w:val="24"/>
          <w:szCs w:val="24"/>
          <w:lang w:val="en-PK"/>
        </w:rPr>
        <w:t>: Continued refinement of hyperparameters, including the use of automated optimization techniques like Bayesian optimization, could improve model accuracy and efficiency.</w:t>
      </w:r>
    </w:p>
    <w:p w14:paraId="52D3FF78" w14:textId="77777777" w:rsidR="00253E40" w:rsidRPr="00326929" w:rsidRDefault="00000000">
      <w:pPr>
        <w:pStyle w:val="Heading1"/>
        <w:rPr>
          <w:rFonts w:asciiTheme="majorBidi" w:hAnsiTheme="majorBidi"/>
          <w:sz w:val="40"/>
          <w:szCs w:val="40"/>
        </w:rPr>
      </w:pPr>
      <w:bookmarkStart w:id="22" w:name="_Toc184475981"/>
      <w:bookmarkStart w:id="23" w:name="_Toc184478105"/>
      <w:r w:rsidRPr="00326929">
        <w:rPr>
          <w:rFonts w:asciiTheme="majorBidi" w:hAnsiTheme="majorBidi"/>
          <w:sz w:val="40"/>
          <w:szCs w:val="40"/>
        </w:rPr>
        <w:t>11. References</w:t>
      </w:r>
      <w:bookmarkEnd w:id="22"/>
      <w:bookmarkEnd w:id="23"/>
    </w:p>
    <w:p w14:paraId="3A079A9B"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Sharma, A., &amp; Kumar, S. (2020).</w:t>
      </w:r>
      <w:r w:rsidRPr="00326929">
        <w:rPr>
          <w:rFonts w:asciiTheme="minorBidi" w:hAnsiTheme="minorBidi"/>
          <w:sz w:val="24"/>
          <w:szCs w:val="24"/>
          <w:lang w:val="en-PK"/>
        </w:rPr>
        <w:t xml:space="preserve"> Stock Market Prediction using Machine Learning Algorithms: A Survey. </w:t>
      </w:r>
      <w:r w:rsidRPr="00326929">
        <w:rPr>
          <w:rFonts w:asciiTheme="minorBidi" w:hAnsiTheme="minorBidi"/>
          <w:i/>
          <w:iCs/>
          <w:sz w:val="24"/>
          <w:szCs w:val="24"/>
          <w:lang w:val="en-PK"/>
        </w:rPr>
        <w:t>International Journal of Computer Applications</w:t>
      </w:r>
      <w:r w:rsidRPr="00326929">
        <w:rPr>
          <w:rFonts w:asciiTheme="minorBidi" w:hAnsiTheme="minorBidi"/>
          <w:sz w:val="24"/>
          <w:szCs w:val="24"/>
          <w:lang w:val="en-PK"/>
        </w:rPr>
        <w:t>, 176(3), 1-7.</w:t>
      </w:r>
    </w:p>
    <w:p w14:paraId="50C2ED93"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This paper provides a comprehensive review of various machine learning techniques applied to stock market prediction, including the use of decision trees, ensemble models, and neural networks.</w:t>
      </w:r>
    </w:p>
    <w:p w14:paraId="6120F2E6"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Chen, W., &amp; Xu, Y. (2020).</w:t>
      </w:r>
      <w:r w:rsidRPr="00326929">
        <w:rPr>
          <w:rFonts w:asciiTheme="minorBidi" w:hAnsiTheme="minorBidi"/>
          <w:sz w:val="24"/>
          <w:szCs w:val="24"/>
          <w:lang w:val="en-PK"/>
        </w:rPr>
        <w:t xml:space="preserve"> A Comparative Study of Stock Price Prediction using Machine Learning Algorithms. </w:t>
      </w:r>
      <w:r w:rsidRPr="00326929">
        <w:rPr>
          <w:rFonts w:asciiTheme="minorBidi" w:hAnsiTheme="minorBidi"/>
          <w:i/>
          <w:iCs/>
          <w:sz w:val="24"/>
          <w:szCs w:val="24"/>
          <w:lang w:val="en-PK"/>
        </w:rPr>
        <w:t>Journal of Financial Data Science</w:t>
      </w:r>
      <w:r w:rsidRPr="00326929">
        <w:rPr>
          <w:rFonts w:asciiTheme="minorBidi" w:hAnsiTheme="minorBidi"/>
          <w:sz w:val="24"/>
          <w:szCs w:val="24"/>
          <w:lang w:val="en-PK"/>
        </w:rPr>
        <w:t>, 2(4), 1-15.</w:t>
      </w:r>
    </w:p>
    <w:p w14:paraId="48133ADE"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 xml:space="preserve">This study compares different machine learning algorithms for stock price prediction, with a focus on the performance of models like Random Forest, </w:t>
      </w:r>
      <w:proofErr w:type="spellStart"/>
      <w:r w:rsidRPr="00326929">
        <w:rPr>
          <w:rFonts w:asciiTheme="minorBidi" w:hAnsiTheme="minorBidi"/>
          <w:sz w:val="24"/>
          <w:szCs w:val="24"/>
          <w:lang w:val="en-PK"/>
        </w:rPr>
        <w:t>XGBoost</w:t>
      </w:r>
      <w:proofErr w:type="spellEnd"/>
      <w:r w:rsidRPr="00326929">
        <w:rPr>
          <w:rFonts w:asciiTheme="minorBidi" w:hAnsiTheme="minorBidi"/>
          <w:sz w:val="24"/>
          <w:szCs w:val="24"/>
          <w:lang w:val="en-PK"/>
        </w:rPr>
        <w:t>, and deep learning approaches.</w:t>
      </w:r>
    </w:p>
    <w:p w14:paraId="24C64445"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Fischer, T., &amp; Krauss, C. (2018).</w:t>
      </w:r>
      <w:r w:rsidRPr="00326929">
        <w:rPr>
          <w:rFonts w:asciiTheme="minorBidi" w:hAnsiTheme="minorBidi"/>
          <w:sz w:val="24"/>
          <w:szCs w:val="24"/>
          <w:lang w:val="en-PK"/>
        </w:rPr>
        <w:t xml:space="preserve"> Deep Learning with Long Short-Term Memory Networks for Financial Market Prediction. </w:t>
      </w:r>
      <w:r w:rsidRPr="00326929">
        <w:rPr>
          <w:rFonts w:asciiTheme="minorBidi" w:hAnsiTheme="minorBidi"/>
          <w:i/>
          <w:iCs/>
          <w:sz w:val="24"/>
          <w:szCs w:val="24"/>
          <w:lang w:val="en-PK"/>
        </w:rPr>
        <w:t>European Journal of Operational Research</w:t>
      </w:r>
      <w:r w:rsidRPr="00326929">
        <w:rPr>
          <w:rFonts w:asciiTheme="minorBidi" w:hAnsiTheme="minorBidi"/>
          <w:sz w:val="24"/>
          <w:szCs w:val="24"/>
          <w:lang w:val="en-PK"/>
        </w:rPr>
        <w:t>, 270(3), 833-849.</w:t>
      </w:r>
    </w:p>
    <w:p w14:paraId="6535DAF0"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This research explores the use of LSTM networks for financial forecasting, showcasing their ability to handle time-series data and predict stock market trends.</w:t>
      </w:r>
    </w:p>
    <w:p w14:paraId="5E1D1B27"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Ghosh, S., &amp; Chowdhury, P. (2019).</w:t>
      </w:r>
      <w:r w:rsidRPr="00326929">
        <w:rPr>
          <w:rFonts w:asciiTheme="minorBidi" w:hAnsiTheme="minorBidi"/>
          <w:sz w:val="24"/>
          <w:szCs w:val="24"/>
          <w:lang w:val="en-PK"/>
        </w:rPr>
        <w:t xml:space="preserve"> Stock Market Prediction using Ensemble Learning Techniques. </w:t>
      </w:r>
      <w:r w:rsidRPr="00326929">
        <w:rPr>
          <w:rFonts w:asciiTheme="minorBidi" w:hAnsiTheme="minorBidi"/>
          <w:i/>
          <w:iCs/>
          <w:sz w:val="24"/>
          <w:szCs w:val="24"/>
          <w:lang w:val="en-PK"/>
        </w:rPr>
        <w:t>Computational Economics</w:t>
      </w:r>
      <w:r w:rsidRPr="00326929">
        <w:rPr>
          <w:rFonts w:asciiTheme="minorBidi" w:hAnsiTheme="minorBidi"/>
          <w:sz w:val="24"/>
          <w:szCs w:val="24"/>
          <w:lang w:val="en-PK"/>
        </w:rPr>
        <w:t>, 53(2), 745-767.</w:t>
      </w:r>
    </w:p>
    <w:p w14:paraId="1DA78B93"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 xml:space="preserve">This paper discusses the application of ensemble learning methods like Random Forest and </w:t>
      </w:r>
      <w:proofErr w:type="spellStart"/>
      <w:r w:rsidRPr="00326929">
        <w:rPr>
          <w:rFonts w:asciiTheme="minorBidi" w:hAnsiTheme="minorBidi"/>
          <w:sz w:val="24"/>
          <w:szCs w:val="24"/>
          <w:lang w:val="en-PK"/>
        </w:rPr>
        <w:t>XGBoost</w:t>
      </w:r>
      <w:proofErr w:type="spellEnd"/>
      <w:r w:rsidRPr="00326929">
        <w:rPr>
          <w:rFonts w:asciiTheme="minorBidi" w:hAnsiTheme="minorBidi"/>
          <w:sz w:val="24"/>
          <w:szCs w:val="24"/>
          <w:lang w:val="en-PK"/>
        </w:rPr>
        <w:t xml:space="preserve"> in stock market prediction, providing insights into their strengths and limitations.</w:t>
      </w:r>
    </w:p>
    <w:p w14:paraId="3FA2492A"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lastRenderedPageBreak/>
        <w:t>Krauss, C., Do, X., &amp; Huck, N. (2017).</w:t>
      </w:r>
      <w:r w:rsidRPr="00326929">
        <w:rPr>
          <w:rFonts w:asciiTheme="minorBidi" w:hAnsiTheme="minorBidi"/>
          <w:sz w:val="24"/>
          <w:szCs w:val="24"/>
          <w:lang w:val="en-PK"/>
        </w:rPr>
        <w:t xml:space="preserve"> Deep Neural Networks, Gradient-Boosted Decision Trees, Random Forests: A Comparison of Models for Financial Market Prediction. </w:t>
      </w:r>
      <w:r w:rsidRPr="00326929">
        <w:rPr>
          <w:rFonts w:asciiTheme="minorBidi" w:hAnsiTheme="minorBidi"/>
          <w:i/>
          <w:iCs/>
          <w:sz w:val="24"/>
          <w:szCs w:val="24"/>
          <w:lang w:val="en-PK"/>
        </w:rPr>
        <w:t>Quantitative Finance</w:t>
      </w:r>
      <w:r w:rsidRPr="00326929">
        <w:rPr>
          <w:rFonts w:asciiTheme="minorBidi" w:hAnsiTheme="minorBidi"/>
          <w:sz w:val="24"/>
          <w:szCs w:val="24"/>
          <w:lang w:val="en-PK"/>
        </w:rPr>
        <w:t>, 17(4), 563-574.</w:t>
      </w:r>
    </w:p>
    <w:p w14:paraId="4FDDA407"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 xml:space="preserve">This article compares several </w:t>
      </w:r>
      <w:proofErr w:type="gramStart"/>
      <w:r w:rsidRPr="00326929">
        <w:rPr>
          <w:rFonts w:asciiTheme="minorBidi" w:hAnsiTheme="minorBidi"/>
          <w:sz w:val="24"/>
          <w:szCs w:val="24"/>
          <w:lang w:val="en-PK"/>
        </w:rPr>
        <w:t>machine</w:t>
      </w:r>
      <w:proofErr w:type="gramEnd"/>
      <w:r w:rsidRPr="00326929">
        <w:rPr>
          <w:rFonts w:asciiTheme="minorBidi" w:hAnsiTheme="minorBidi"/>
          <w:sz w:val="24"/>
          <w:szCs w:val="24"/>
          <w:lang w:val="en-PK"/>
        </w:rPr>
        <w:t xml:space="preserve"> learning models, including deep learning models and ensemble methods, for their effectiveness in predicting financial markets.</w:t>
      </w:r>
    </w:p>
    <w:p w14:paraId="04EA7D3C"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Hassani, H., &amp; Silva, E. (2020).</w:t>
      </w:r>
      <w:r w:rsidRPr="00326929">
        <w:rPr>
          <w:rFonts w:asciiTheme="minorBidi" w:hAnsiTheme="minorBidi"/>
          <w:sz w:val="24"/>
          <w:szCs w:val="24"/>
          <w:lang w:val="en-PK"/>
        </w:rPr>
        <w:t xml:space="preserve"> Predicting Stock Market Trends using Machine Learning Algorithms. </w:t>
      </w:r>
      <w:r w:rsidRPr="00326929">
        <w:rPr>
          <w:rFonts w:asciiTheme="minorBidi" w:hAnsiTheme="minorBidi"/>
          <w:i/>
          <w:iCs/>
          <w:sz w:val="24"/>
          <w:szCs w:val="24"/>
          <w:lang w:val="en-PK"/>
        </w:rPr>
        <w:t>International Journal of Machine Learning and Computing</w:t>
      </w:r>
      <w:r w:rsidRPr="00326929">
        <w:rPr>
          <w:rFonts w:asciiTheme="minorBidi" w:hAnsiTheme="minorBidi"/>
          <w:sz w:val="24"/>
          <w:szCs w:val="24"/>
          <w:lang w:val="en-PK"/>
        </w:rPr>
        <w:t>, 10(2), 139-146.</w:t>
      </w:r>
    </w:p>
    <w:p w14:paraId="32D30E5C"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 xml:space="preserve">This paper reviews the use of machine learning algorithms such as Random Forest and </w:t>
      </w:r>
      <w:proofErr w:type="spellStart"/>
      <w:r w:rsidRPr="00326929">
        <w:rPr>
          <w:rFonts w:asciiTheme="minorBidi" w:hAnsiTheme="minorBidi"/>
          <w:sz w:val="24"/>
          <w:szCs w:val="24"/>
          <w:lang w:val="en-PK"/>
        </w:rPr>
        <w:t>XGBoost</w:t>
      </w:r>
      <w:proofErr w:type="spellEnd"/>
      <w:r w:rsidRPr="00326929">
        <w:rPr>
          <w:rFonts w:asciiTheme="minorBidi" w:hAnsiTheme="minorBidi"/>
          <w:sz w:val="24"/>
          <w:szCs w:val="24"/>
          <w:lang w:val="en-PK"/>
        </w:rPr>
        <w:t xml:space="preserve"> for stock market trend prediction, with practical applications in real-world financial markets.</w:t>
      </w:r>
    </w:p>
    <w:p w14:paraId="65DAB5AA" w14:textId="77777777" w:rsidR="00326929" w:rsidRPr="00326929" w:rsidRDefault="00326929" w:rsidP="00326929">
      <w:pPr>
        <w:numPr>
          <w:ilvl w:val="0"/>
          <w:numId w:val="39"/>
        </w:numPr>
        <w:rPr>
          <w:rFonts w:asciiTheme="minorBidi" w:hAnsiTheme="minorBidi"/>
          <w:sz w:val="24"/>
          <w:szCs w:val="24"/>
          <w:lang w:val="en-PK"/>
        </w:rPr>
      </w:pPr>
      <w:proofErr w:type="spellStart"/>
      <w:r w:rsidRPr="00326929">
        <w:rPr>
          <w:rFonts w:asciiTheme="minorBidi" w:hAnsiTheme="minorBidi"/>
          <w:b/>
          <w:bCs/>
          <w:sz w:val="24"/>
          <w:szCs w:val="24"/>
          <w:lang w:val="en-PK"/>
        </w:rPr>
        <w:t>XGBoost</w:t>
      </w:r>
      <w:proofErr w:type="spellEnd"/>
      <w:r w:rsidRPr="00326929">
        <w:rPr>
          <w:rFonts w:asciiTheme="minorBidi" w:hAnsiTheme="minorBidi"/>
          <w:b/>
          <w:bCs/>
          <w:sz w:val="24"/>
          <w:szCs w:val="24"/>
          <w:lang w:val="en-PK"/>
        </w:rPr>
        <w:t xml:space="preserve"> Documentation</w:t>
      </w:r>
      <w:r w:rsidRPr="00326929">
        <w:rPr>
          <w:rFonts w:asciiTheme="minorBidi" w:hAnsiTheme="minorBidi"/>
          <w:sz w:val="24"/>
          <w:szCs w:val="24"/>
          <w:lang w:val="en-PK"/>
        </w:rPr>
        <w:t xml:space="preserve"> (2023). </w:t>
      </w:r>
      <w:proofErr w:type="spellStart"/>
      <w:r w:rsidRPr="00326929">
        <w:rPr>
          <w:rFonts w:asciiTheme="minorBidi" w:hAnsiTheme="minorBidi"/>
          <w:i/>
          <w:iCs/>
          <w:sz w:val="24"/>
          <w:szCs w:val="24"/>
          <w:lang w:val="en-PK"/>
        </w:rPr>
        <w:t>XGBoost</w:t>
      </w:r>
      <w:proofErr w:type="spellEnd"/>
      <w:r w:rsidRPr="00326929">
        <w:rPr>
          <w:rFonts w:asciiTheme="minorBidi" w:hAnsiTheme="minorBidi"/>
          <w:i/>
          <w:iCs/>
          <w:sz w:val="24"/>
          <w:szCs w:val="24"/>
          <w:lang w:val="en-PK"/>
        </w:rPr>
        <w:t>: A Scalable, Portable, and Accurate Implementation of Gradient Boosting.</w:t>
      </w:r>
    </w:p>
    <w:p w14:paraId="12781739"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 xml:space="preserve">Official documentation of the </w:t>
      </w:r>
      <w:proofErr w:type="spellStart"/>
      <w:r w:rsidRPr="00326929">
        <w:rPr>
          <w:rFonts w:asciiTheme="minorBidi" w:hAnsiTheme="minorBidi"/>
          <w:sz w:val="24"/>
          <w:szCs w:val="24"/>
          <w:lang w:val="en-PK"/>
        </w:rPr>
        <w:t>XGBoost</w:t>
      </w:r>
      <w:proofErr w:type="spellEnd"/>
      <w:r w:rsidRPr="00326929">
        <w:rPr>
          <w:rFonts w:asciiTheme="minorBidi" w:hAnsiTheme="minorBidi"/>
          <w:sz w:val="24"/>
          <w:szCs w:val="24"/>
          <w:lang w:val="en-PK"/>
        </w:rPr>
        <w:t xml:space="preserve"> algorithm, detailing its capabilities and applications in prediction tasks, including stock market forecasting. [Link: </w:t>
      </w:r>
      <w:hyperlink r:id="rId11" w:history="1">
        <w:r w:rsidRPr="00326929">
          <w:rPr>
            <w:rStyle w:val="Hyperlink"/>
            <w:rFonts w:asciiTheme="minorBidi" w:hAnsiTheme="minorBidi"/>
            <w:sz w:val="24"/>
            <w:szCs w:val="24"/>
            <w:lang w:val="en-PK"/>
          </w:rPr>
          <w:t>https://xgboost.readthedocs.io/</w:t>
        </w:r>
      </w:hyperlink>
      <w:r w:rsidRPr="00326929">
        <w:rPr>
          <w:rFonts w:asciiTheme="minorBidi" w:hAnsiTheme="minorBidi"/>
          <w:sz w:val="24"/>
          <w:szCs w:val="24"/>
          <w:lang w:val="en-PK"/>
        </w:rPr>
        <w:t>]</w:t>
      </w:r>
    </w:p>
    <w:p w14:paraId="241F9EBB"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Scikit-learn Documentation</w:t>
      </w:r>
      <w:r w:rsidRPr="00326929">
        <w:rPr>
          <w:rFonts w:asciiTheme="minorBidi" w:hAnsiTheme="minorBidi"/>
          <w:sz w:val="24"/>
          <w:szCs w:val="24"/>
          <w:lang w:val="en-PK"/>
        </w:rPr>
        <w:t xml:space="preserve"> (2023). </w:t>
      </w:r>
      <w:r w:rsidRPr="00326929">
        <w:rPr>
          <w:rFonts w:asciiTheme="minorBidi" w:hAnsiTheme="minorBidi"/>
          <w:i/>
          <w:iCs/>
          <w:sz w:val="24"/>
          <w:szCs w:val="24"/>
          <w:lang w:val="en-PK"/>
        </w:rPr>
        <w:t>Scikit-learn: Machine Learning in Python.</w:t>
      </w:r>
    </w:p>
    <w:p w14:paraId="6C19282C"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 xml:space="preserve">The official documentation for Scikit-learn, covering various machine learning algorithms like Random Forest and other tools useful for stock prediction. [Link: </w:t>
      </w:r>
      <w:hyperlink r:id="rId12" w:history="1">
        <w:r w:rsidRPr="00326929">
          <w:rPr>
            <w:rStyle w:val="Hyperlink"/>
            <w:rFonts w:asciiTheme="minorBidi" w:hAnsiTheme="minorBidi"/>
            <w:sz w:val="24"/>
            <w:szCs w:val="24"/>
            <w:lang w:val="en-PK"/>
          </w:rPr>
          <w:t>https://scikit-learn.org/</w:t>
        </w:r>
      </w:hyperlink>
      <w:r w:rsidRPr="00326929">
        <w:rPr>
          <w:rFonts w:asciiTheme="minorBidi" w:hAnsiTheme="minorBidi"/>
          <w:sz w:val="24"/>
          <w:szCs w:val="24"/>
          <w:lang w:val="en-PK"/>
        </w:rPr>
        <w:t>]</w:t>
      </w:r>
    </w:p>
    <w:p w14:paraId="1C2721B0"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López, R. A., &amp; García, P. (2017).</w:t>
      </w:r>
      <w:r w:rsidRPr="00326929">
        <w:rPr>
          <w:rFonts w:asciiTheme="minorBidi" w:hAnsiTheme="minorBidi"/>
          <w:sz w:val="24"/>
          <w:szCs w:val="24"/>
          <w:lang w:val="en-PK"/>
        </w:rPr>
        <w:t xml:space="preserve"> Predicting Stock Market Prices Using Ensemble Learning Models. </w:t>
      </w:r>
      <w:r w:rsidRPr="00326929">
        <w:rPr>
          <w:rFonts w:asciiTheme="minorBidi" w:hAnsiTheme="minorBidi"/>
          <w:i/>
          <w:iCs/>
          <w:sz w:val="24"/>
          <w:szCs w:val="24"/>
          <w:lang w:val="en-PK"/>
        </w:rPr>
        <w:t>Proceedings of the International Conference on Machine Learning and Data Mining.</w:t>
      </w:r>
    </w:p>
    <w:p w14:paraId="2444209A" w14:textId="77777777" w:rsidR="00326929" w:rsidRPr="00326929" w:rsidRDefault="00326929" w:rsidP="00326929">
      <w:pPr>
        <w:numPr>
          <w:ilvl w:val="1"/>
          <w:numId w:val="39"/>
        </w:numPr>
        <w:rPr>
          <w:rFonts w:asciiTheme="minorBidi" w:hAnsiTheme="minorBidi"/>
          <w:sz w:val="24"/>
          <w:szCs w:val="24"/>
          <w:lang w:val="en-PK"/>
        </w:rPr>
      </w:pPr>
      <w:r w:rsidRPr="00326929">
        <w:rPr>
          <w:rFonts w:asciiTheme="minorBidi" w:hAnsiTheme="minorBidi"/>
          <w:sz w:val="24"/>
          <w:szCs w:val="24"/>
          <w:lang w:val="en-PK"/>
        </w:rPr>
        <w:t>This research highlights the application of ensemble learning models for stock price prediction, focusing on Random Forest, Gradient Boosting, and other techniques.</w:t>
      </w:r>
    </w:p>
    <w:p w14:paraId="64A3683E" w14:textId="77777777" w:rsidR="00326929" w:rsidRPr="00326929" w:rsidRDefault="00326929" w:rsidP="00326929">
      <w:pPr>
        <w:numPr>
          <w:ilvl w:val="0"/>
          <w:numId w:val="39"/>
        </w:numPr>
        <w:rPr>
          <w:rFonts w:asciiTheme="minorBidi" w:hAnsiTheme="minorBidi"/>
          <w:sz w:val="24"/>
          <w:szCs w:val="24"/>
          <w:lang w:val="en-PK"/>
        </w:rPr>
      </w:pPr>
      <w:r w:rsidRPr="00326929">
        <w:rPr>
          <w:rFonts w:asciiTheme="minorBidi" w:hAnsiTheme="minorBidi"/>
          <w:b/>
          <w:bCs/>
          <w:sz w:val="24"/>
          <w:szCs w:val="24"/>
          <w:lang w:val="en-PK"/>
        </w:rPr>
        <w:t>Alonso, M., &amp; Rodríguez, J. (2016).</w:t>
      </w:r>
      <w:r w:rsidRPr="00326929">
        <w:rPr>
          <w:rFonts w:asciiTheme="minorBidi" w:hAnsiTheme="minorBidi"/>
          <w:sz w:val="24"/>
          <w:szCs w:val="24"/>
          <w:lang w:val="en-PK"/>
        </w:rPr>
        <w:t xml:space="preserve"> Financial Time Series Forecasting using LSTM Networks. </w:t>
      </w:r>
      <w:r w:rsidRPr="00326929">
        <w:rPr>
          <w:rFonts w:asciiTheme="minorBidi" w:hAnsiTheme="minorBidi"/>
          <w:i/>
          <w:iCs/>
          <w:sz w:val="24"/>
          <w:szCs w:val="24"/>
          <w:lang w:val="en-PK"/>
        </w:rPr>
        <w:t>Journal of Finance and Data Science</w:t>
      </w:r>
      <w:r w:rsidRPr="00326929">
        <w:rPr>
          <w:rFonts w:asciiTheme="minorBidi" w:hAnsiTheme="minorBidi"/>
          <w:sz w:val="24"/>
          <w:szCs w:val="24"/>
          <w:lang w:val="en-PK"/>
        </w:rPr>
        <w:t>, 2(1), 1-12.</w:t>
      </w:r>
    </w:p>
    <w:p w14:paraId="6BE30A7B" w14:textId="6D0EEC68" w:rsidR="00326929" w:rsidRPr="00326929" w:rsidRDefault="00326929" w:rsidP="00326929">
      <w:pPr>
        <w:numPr>
          <w:ilvl w:val="1"/>
          <w:numId w:val="39"/>
        </w:numPr>
        <w:rPr>
          <w:rFonts w:asciiTheme="minorBidi" w:hAnsiTheme="minorBidi"/>
          <w:sz w:val="24"/>
          <w:szCs w:val="24"/>
          <w:lang w:val="en-PK"/>
        </w:rPr>
      </w:pPr>
      <w:r>
        <w:rPr>
          <w:rFonts w:asciiTheme="minorBidi" w:hAnsiTheme="minorBidi"/>
          <w:noProof/>
          <w:sz w:val="24"/>
          <w:szCs w:val="24"/>
          <w:lang w:val="en-PK"/>
        </w:rPr>
        <mc:AlternateContent>
          <mc:Choice Requires="wps">
            <w:drawing>
              <wp:anchor distT="0" distB="0" distL="114300" distR="114300" simplePos="0" relativeHeight="251660288" behindDoc="0" locked="0" layoutInCell="1" allowOverlap="1" wp14:anchorId="709049F7" wp14:editId="05034485">
                <wp:simplePos x="0" y="0"/>
                <wp:positionH relativeFrom="column">
                  <wp:posOffset>914400</wp:posOffset>
                </wp:positionH>
                <wp:positionV relativeFrom="paragraph">
                  <wp:posOffset>1198245</wp:posOffset>
                </wp:positionV>
                <wp:extent cx="2903220" cy="0"/>
                <wp:effectExtent l="57150" t="76200" r="30480" b="133350"/>
                <wp:wrapNone/>
                <wp:docPr id="1250892463" name="Straight Arrow Connector 5"/>
                <wp:cNvGraphicFramePr/>
                <a:graphic xmlns:a="http://schemas.openxmlformats.org/drawingml/2006/main">
                  <a:graphicData uri="http://schemas.microsoft.com/office/word/2010/wordprocessingShape">
                    <wps:wsp>
                      <wps:cNvCnPr/>
                      <wps:spPr>
                        <a:xfrm>
                          <a:off x="0" y="0"/>
                          <a:ext cx="290322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BA1240C" id="_x0000_t32" coordsize="21600,21600" o:spt="32" o:oned="t" path="m,l21600,21600e" filled="f">
                <v:path arrowok="t" fillok="f" o:connecttype="none"/>
                <o:lock v:ext="edit" shapetype="t"/>
              </v:shapetype>
              <v:shape id="Straight Arrow Connector 5" o:spid="_x0000_s1026" type="#_x0000_t32" style="position:absolute;margin-left:1in;margin-top:94.35pt;width:228.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" strokecolor="black [3200]" strokeweight="2pt">
                <v:stroke startarrow="block" endarrow="block"/>
                <v:shadow on="t" color="black" opacity="24903f" origin=",.5" offset="0,.55556mm"/>
              </v:shape>
            </w:pict>
          </mc:Fallback>
        </mc:AlternateContent>
      </w:r>
      <w:r w:rsidRPr="00326929">
        <w:rPr>
          <w:rFonts w:asciiTheme="minorBidi" w:hAnsiTheme="minorBidi"/>
          <w:sz w:val="24"/>
          <w:szCs w:val="24"/>
          <w:lang w:val="en-PK"/>
        </w:rPr>
        <w:t>This paper discusses the potential of LSTM networks in forecasting financial time series data, highlighting their strengths in capturing temporal dependencies in stock price movements.</w:t>
      </w:r>
    </w:p>
    <w:p w14:paraId="7AE29F55" w14:textId="7BF83ABA" w:rsidR="00253E40" w:rsidRPr="00326929" w:rsidRDefault="00253E40">
      <w:pPr>
        <w:rPr>
          <w:lang w:val="en-PK"/>
        </w:rPr>
      </w:pPr>
    </w:p>
    <w:sectPr w:rsidR="00253E40" w:rsidRPr="003269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E3080B"/>
    <w:multiLevelType w:val="multilevel"/>
    <w:tmpl w:val="8F3C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D4826"/>
    <w:multiLevelType w:val="multilevel"/>
    <w:tmpl w:val="4DBE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40B89"/>
    <w:multiLevelType w:val="multilevel"/>
    <w:tmpl w:val="689A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2221D"/>
    <w:multiLevelType w:val="multilevel"/>
    <w:tmpl w:val="E04C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60DD8"/>
    <w:multiLevelType w:val="multilevel"/>
    <w:tmpl w:val="A586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E30E3"/>
    <w:multiLevelType w:val="multilevel"/>
    <w:tmpl w:val="484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43482"/>
    <w:multiLevelType w:val="multilevel"/>
    <w:tmpl w:val="159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E788F"/>
    <w:multiLevelType w:val="multilevel"/>
    <w:tmpl w:val="A9E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60E70"/>
    <w:multiLevelType w:val="multilevel"/>
    <w:tmpl w:val="1A70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42F24"/>
    <w:multiLevelType w:val="multilevel"/>
    <w:tmpl w:val="5FC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734D2"/>
    <w:multiLevelType w:val="multilevel"/>
    <w:tmpl w:val="332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A0A55"/>
    <w:multiLevelType w:val="multilevel"/>
    <w:tmpl w:val="4076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D5D00"/>
    <w:multiLevelType w:val="multilevel"/>
    <w:tmpl w:val="47AC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B7492"/>
    <w:multiLevelType w:val="multilevel"/>
    <w:tmpl w:val="A3E4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D027A"/>
    <w:multiLevelType w:val="multilevel"/>
    <w:tmpl w:val="6FA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C114E"/>
    <w:multiLevelType w:val="multilevel"/>
    <w:tmpl w:val="15C6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C66CB"/>
    <w:multiLevelType w:val="multilevel"/>
    <w:tmpl w:val="9198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54551"/>
    <w:multiLevelType w:val="multilevel"/>
    <w:tmpl w:val="F920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541E8"/>
    <w:multiLevelType w:val="multilevel"/>
    <w:tmpl w:val="5DC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B1642"/>
    <w:multiLevelType w:val="multilevel"/>
    <w:tmpl w:val="4F3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D0CAE"/>
    <w:multiLevelType w:val="multilevel"/>
    <w:tmpl w:val="42E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87E6C"/>
    <w:multiLevelType w:val="multilevel"/>
    <w:tmpl w:val="8CF0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B2DCE"/>
    <w:multiLevelType w:val="multilevel"/>
    <w:tmpl w:val="E71E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A02A2"/>
    <w:multiLevelType w:val="multilevel"/>
    <w:tmpl w:val="3CF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975F1"/>
    <w:multiLevelType w:val="multilevel"/>
    <w:tmpl w:val="DFE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04093"/>
    <w:multiLevelType w:val="multilevel"/>
    <w:tmpl w:val="095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60B99"/>
    <w:multiLevelType w:val="multilevel"/>
    <w:tmpl w:val="4D9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86FAC"/>
    <w:multiLevelType w:val="multilevel"/>
    <w:tmpl w:val="E07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C3441"/>
    <w:multiLevelType w:val="multilevel"/>
    <w:tmpl w:val="D3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927CF7"/>
    <w:multiLevelType w:val="multilevel"/>
    <w:tmpl w:val="CB42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339155">
    <w:abstractNumId w:val="8"/>
  </w:num>
  <w:num w:numId="2" w16cid:durableId="1252348059">
    <w:abstractNumId w:val="6"/>
  </w:num>
  <w:num w:numId="3" w16cid:durableId="1682396014">
    <w:abstractNumId w:val="5"/>
  </w:num>
  <w:num w:numId="4" w16cid:durableId="834108694">
    <w:abstractNumId w:val="4"/>
  </w:num>
  <w:num w:numId="5" w16cid:durableId="1367102447">
    <w:abstractNumId w:val="7"/>
  </w:num>
  <w:num w:numId="6" w16cid:durableId="1144204592">
    <w:abstractNumId w:val="3"/>
  </w:num>
  <w:num w:numId="7" w16cid:durableId="595602183">
    <w:abstractNumId w:val="2"/>
  </w:num>
  <w:num w:numId="8" w16cid:durableId="1110511516">
    <w:abstractNumId w:val="1"/>
  </w:num>
  <w:num w:numId="9" w16cid:durableId="617757760">
    <w:abstractNumId w:val="0"/>
  </w:num>
  <w:num w:numId="10" w16cid:durableId="1628583527">
    <w:abstractNumId w:val="31"/>
  </w:num>
  <w:num w:numId="11" w16cid:durableId="123937180">
    <w:abstractNumId w:val="26"/>
  </w:num>
  <w:num w:numId="12" w16cid:durableId="404180837">
    <w:abstractNumId w:val="15"/>
  </w:num>
  <w:num w:numId="13" w16cid:durableId="883294364">
    <w:abstractNumId w:val="22"/>
  </w:num>
  <w:num w:numId="14" w16cid:durableId="797188746">
    <w:abstractNumId w:val="12"/>
  </w:num>
  <w:num w:numId="15" w16cid:durableId="1538352831">
    <w:abstractNumId w:val="23"/>
  </w:num>
  <w:num w:numId="16" w16cid:durableId="578753557">
    <w:abstractNumId w:val="9"/>
  </w:num>
  <w:num w:numId="17" w16cid:durableId="965240645">
    <w:abstractNumId w:val="18"/>
  </w:num>
  <w:num w:numId="18" w16cid:durableId="328873643">
    <w:abstractNumId w:val="32"/>
  </w:num>
  <w:num w:numId="19" w16cid:durableId="317924345">
    <w:abstractNumId w:val="35"/>
  </w:num>
  <w:num w:numId="20" w16cid:durableId="974989614">
    <w:abstractNumId w:val="19"/>
  </w:num>
  <w:num w:numId="21" w16cid:durableId="344670739">
    <w:abstractNumId w:val="14"/>
  </w:num>
  <w:num w:numId="22" w16cid:durableId="1919711597">
    <w:abstractNumId w:val="10"/>
  </w:num>
  <w:num w:numId="23" w16cid:durableId="1868525006">
    <w:abstractNumId w:val="17"/>
  </w:num>
  <w:num w:numId="24" w16cid:durableId="29958662">
    <w:abstractNumId w:val="30"/>
  </w:num>
  <w:num w:numId="25" w16cid:durableId="448747521">
    <w:abstractNumId w:val="16"/>
  </w:num>
  <w:num w:numId="26" w16cid:durableId="1551844000">
    <w:abstractNumId w:val="38"/>
  </w:num>
  <w:num w:numId="27" w16cid:durableId="1762871218">
    <w:abstractNumId w:val="21"/>
  </w:num>
  <w:num w:numId="28" w16cid:durableId="806968299">
    <w:abstractNumId w:val="28"/>
  </w:num>
  <w:num w:numId="29" w16cid:durableId="67309603">
    <w:abstractNumId w:val="37"/>
  </w:num>
  <w:num w:numId="30" w16cid:durableId="1922181548">
    <w:abstractNumId w:val="25"/>
  </w:num>
  <w:num w:numId="31" w16cid:durableId="1632977482">
    <w:abstractNumId w:val="29"/>
  </w:num>
  <w:num w:numId="32" w16cid:durableId="1245072322">
    <w:abstractNumId w:val="33"/>
  </w:num>
  <w:num w:numId="33" w16cid:durableId="31073731">
    <w:abstractNumId w:val="24"/>
  </w:num>
  <w:num w:numId="34" w16cid:durableId="899482937">
    <w:abstractNumId w:val="34"/>
  </w:num>
  <w:num w:numId="35" w16cid:durableId="435176318">
    <w:abstractNumId w:val="13"/>
  </w:num>
  <w:num w:numId="36" w16cid:durableId="47150996">
    <w:abstractNumId w:val="36"/>
  </w:num>
  <w:num w:numId="37" w16cid:durableId="925263471">
    <w:abstractNumId w:val="27"/>
  </w:num>
  <w:num w:numId="38" w16cid:durableId="496919371">
    <w:abstractNumId w:val="11"/>
  </w:num>
  <w:num w:numId="39" w16cid:durableId="17130760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3E40"/>
    <w:rsid w:val="0029639D"/>
    <w:rsid w:val="00326929"/>
    <w:rsid w:val="00326F90"/>
    <w:rsid w:val="00522648"/>
    <w:rsid w:val="008074D8"/>
    <w:rsid w:val="00956CE0"/>
    <w:rsid w:val="00AA1D8D"/>
    <w:rsid w:val="00B47730"/>
    <w:rsid w:val="00CB0664"/>
    <w:rsid w:val="00DE3B9B"/>
    <w:rsid w:val="00F22E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9F1AE1"/>
  <w14:defaultImageDpi w14:val="300"/>
  <w15:docId w15:val="{1C476F99-89C4-4D14-AB1C-58B1E3FA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DE3B9B"/>
    <w:pPr>
      <w:spacing w:after="100"/>
    </w:pPr>
  </w:style>
  <w:style w:type="character" w:styleId="Hyperlink">
    <w:name w:val="Hyperlink"/>
    <w:basedOn w:val="DefaultParagraphFont"/>
    <w:uiPriority w:val="99"/>
    <w:unhideWhenUsed/>
    <w:rsid w:val="00DE3B9B"/>
    <w:rPr>
      <w:color w:val="0000FF" w:themeColor="hyperlink"/>
      <w:u w:val="single"/>
    </w:rPr>
  </w:style>
  <w:style w:type="paragraph" w:styleId="NormalWeb">
    <w:name w:val="Normal (Web)"/>
    <w:basedOn w:val="Normal"/>
    <w:uiPriority w:val="99"/>
    <w:semiHidden/>
    <w:unhideWhenUsed/>
    <w:rsid w:val="00DE3B9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26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3675">
      <w:bodyDiv w:val="1"/>
      <w:marLeft w:val="0"/>
      <w:marRight w:val="0"/>
      <w:marTop w:val="0"/>
      <w:marBottom w:val="0"/>
      <w:divBdr>
        <w:top w:val="none" w:sz="0" w:space="0" w:color="auto"/>
        <w:left w:val="none" w:sz="0" w:space="0" w:color="auto"/>
        <w:bottom w:val="none" w:sz="0" w:space="0" w:color="auto"/>
        <w:right w:val="none" w:sz="0" w:space="0" w:color="auto"/>
      </w:divBdr>
    </w:div>
    <w:div w:id="132452653">
      <w:bodyDiv w:val="1"/>
      <w:marLeft w:val="0"/>
      <w:marRight w:val="0"/>
      <w:marTop w:val="0"/>
      <w:marBottom w:val="0"/>
      <w:divBdr>
        <w:top w:val="none" w:sz="0" w:space="0" w:color="auto"/>
        <w:left w:val="none" w:sz="0" w:space="0" w:color="auto"/>
        <w:bottom w:val="none" w:sz="0" w:space="0" w:color="auto"/>
        <w:right w:val="none" w:sz="0" w:space="0" w:color="auto"/>
      </w:divBdr>
    </w:div>
    <w:div w:id="160582200">
      <w:bodyDiv w:val="1"/>
      <w:marLeft w:val="0"/>
      <w:marRight w:val="0"/>
      <w:marTop w:val="0"/>
      <w:marBottom w:val="0"/>
      <w:divBdr>
        <w:top w:val="none" w:sz="0" w:space="0" w:color="auto"/>
        <w:left w:val="none" w:sz="0" w:space="0" w:color="auto"/>
        <w:bottom w:val="none" w:sz="0" w:space="0" w:color="auto"/>
        <w:right w:val="none" w:sz="0" w:space="0" w:color="auto"/>
      </w:divBdr>
    </w:div>
    <w:div w:id="312607896">
      <w:bodyDiv w:val="1"/>
      <w:marLeft w:val="0"/>
      <w:marRight w:val="0"/>
      <w:marTop w:val="0"/>
      <w:marBottom w:val="0"/>
      <w:divBdr>
        <w:top w:val="none" w:sz="0" w:space="0" w:color="auto"/>
        <w:left w:val="none" w:sz="0" w:space="0" w:color="auto"/>
        <w:bottom w:val="none" w:sz="0" w:space="0" w:color="auto"/>
        <w:right w:val="none" w:sz="0" w:space="0" w:color="auto"/>
      </w:divBdr>
    </w:div>
    <w:div w:id="354304669">
      <w:bodyDiv w:val="1"/>
      <w:marLeft w:val="0"/>
      <w:marRight w:val="0"/>
      <w:marTop w:val="0"/>
      <w:marBottom w:val="0"/>
      <w:divBdr>
        <w:top w:val="none" w:sz="0" w:space="0" w:color="auto"/>
        <w:left w:val="none" w:sz="0" w:space="0" w:color="auto"/>
        <w:bottom w:val="none" w:sz="0" w:space="0" w:color="auto"/>
        <w:right w:val="none" w:sz="0" w:space="0" w:color="auto"/>
      </w:divBdr>
    </w:div>
    <w:div w:id="377706678">
      <w:bodyDiv w:val="1"/>
      <w:marLeft w:val="0"/>
      <w:marRight w:val="0"/>
      <w:marTop w:val="0"/>
      <w:marBottom w:val="0"/>
      <w:divBdr>
        <w:top w:val="none" w:sz="0" w:space="0" w:color="auto"/>
        <w:left w:val="none" w:sz="0" w:space="0" w:color="auto"/>
        <w:bottom w:val="none" w:sz="0" w:space="0" w:color="auto"/>
        <w:right w:val="none" w:sz="0" w:space="0" w:color="auto"/>
      </w:divBdr>
    </w:div>
    <w:div w:id="473109664">
      <w:bodyDiv w:val="1"/>
      <w:marLeft w:val="0"/>
      <w:marRight w:val="0"/>
      <w:marTop w:val="0"/>
      <w:marBottom w:val="0"/>
      <w:divBdr>
        <w:top w:val="none" w:sz="0" w:space="0" w:color="auto"/>
        <w:left w:val="none" w:sz="0" w:space="0" w:color="auto"/>
        <w:bottom w:val="none" w:sz="0" w:space="0" w:color="auto"/>
        <w:right w:val="none" w:sz="0" w:space="0" w:color="auto"/>
      </w:divBdr>
    </w:div>
    <w:div w:id="533346025">
      <w:bodyDiv w:val="1"/>
      <w:marLeft w:val="0"/>
      <w:marRight w:val="0"/>
      <w:marTop w:val="0"/>
      <w:marBottom w:val="0"/>
      <w:divBdr>
        <w:top w:val="none" w:sz="0" w:space="0" w:color="auto"/>
        <w:left w:val="none" w:sz="0" w:space="0" w:color="auto"/>
        <w:bottom w:val="none" w:sz="0" w:space="0" w:color="auto"/>
        <w:right w:val="none" w:sz="0" w:space="0" w:color="auto"/>
      </w:divBdr>
    </w:div>
    <w:div w:id="546335088">
      <w:bodyDiv w:val="1"/>
      <w:marLeft w:val="0"/>
      <w:marRight w:val="0"/>
      <w:marTop w:val="0"/>
      <w:marBottom w:val="0"/>
      <w:divBdr>
        <w:top w:val="none" w:sz="0" w:space="0" w:color="auto"/>
        <w:left w:val="none" w:sz="0" w:space="0" w:color="auto"/>
        <w:bottom w:val="none" w:sz="0" w:space="0" w:color="auto"/>
        <w:right w:val="none" w:sz="0" w:space="0" w:color="auto"/>
      </w:divBdr>
    </w:div>
    <w:div w:id="644966943">
      <w:bodyDiv w:val="1"/>
      <w:marLeft w:val="0"/>
      <w:marRight w:val="0"/>
      <w:marTop w:val="0"/>
      <w:marBottom w:val="0"/>
      <w:divBdr>
        <w:top w:val="none" w:sz="0" w:space="0" w:color="auto"/>
        <w:left w:val="none" w:sz="0" w:space="0" w:color="auto"/>
        <w:bottom w:val="none" w:sz="0" w:space="0" w:color="auto"/>
        <w:right w:val="none" w:sz="0" w:space="0" w:color="auto"/>
      </w:divBdr>
    </w:div>
    <w:div w:id="784538432">
      <w:bodyDiv w:val="1"/>
      <w:marLeft w:val="0"/>
      <w:marRight w:val="0"/>
      <w:marTop w:val="0"/>
      <w:marBottom w:val="0"/>
      <w:divBdr>
        <w:top w:val="none" w:sz="0" w:space="0" w:color="auto"/>
        <w:left w:val="none" w:sz="0" w:space="0" w:color="auto"/>
        <w:bottom w:val="none" w:sz="0" w:space="0" w:color="auto"/>
        <w:right w:val="none" w:sz="0" w:space="0" w:color="auto"/>
      </w:divBdr>
    </w:div>
    <w:div w:id="829180913">
      <w:bodyDiv w:val="1"/>
      <w:marLeft w:val="0"/>
      <w:marRight w:val="0"/>
      <w:marTop w:val="0"/>
      <w:marBottom w:val="0"/>
      <w:divBdr>
        <w:top w:val="none" w:sz="0" w:space="0" w:color="auto"/>
        <w:left w:val="none" w:sz="0" w:space="0" w:color="auto"/>
        <w:bottom w:val="none" w:sz="0" w:space="0" w:color="auto"/>
        <w:right w:val="none" w:sz="0" w:space="0" w:color="auto"/>
      </w:divBdr>
    </w:div>
    <w:div w:id="1012490453">
      <w:bodyDiv w:val="1"/>
      <w:marLeft w:val="0"/>
      <w:marRight w:val="0"/>
      <w:marTop w:val="0"/>
      <w:marBottom w:val="0"/>
      <w:divBdr>
        <w:top w:val="none" w:sz="0" w:space="0" w:color="auto"/>
        <w:left w:val="none" w:sz="0" w:space="0" w:color="auto"/>
        <w:bottom w:val="none" w:sz="0" w:space="0" w:color="auto"/>
        <w:right w:val="none" w:sz="0" w:space="0" w:color="auto"/>
      </w:divBdr>
    </w:div>
    <w:div w:id="1096288233">
      <w:bodyDiv w:val="1"/>
      <w:marLeft w:val="0"/>
      <w:marRight w:val="0"/>
      <w:marTop w:val="0"/>
      <w:marBottom w:val="0"/>
      <w:divBdr>
        <w:top w:val="none" w:sz="0" w:space="0" w:color="auto"/>
        <w:left w:val="none" w:sz="0" w:space="0" w:color="auto"/>
        <w:bottom w:val="none" w:sz="0" w:space="0" w:color="auto"/>
        <w:right w:val="none" w:sz="0" w:space="0" w:color="auto"/>
      </w:divBdr>
    </w:div>
    <w:div w:id="1214124151">
      <w:bodyDiv w:val="1"/>
      <w:marLeft w:val="0"/>
      <w:marRight w:val="0"/>
      <w:marTop w:val="0"/>
      <w:marBottom w:val="0"/>
      <w:divBdr>
        <w:top w:val="none" w:sz="0" w:space="0" w:color="auto"/>
        <w:left w:val="none" w:sz="0" w:space="0" w:color="auto"/>
        <w:bottom w:val="none" w:sz="0" w:space="0" w:color="auto"/>
        <w:right w:val="none" w:sz="0" w:space="0" w:color="auto"/>
      </w:divBdr>
    </w:div>
    <w:div w:id="1247038841">
      <w:bodyDiv w:val="1"/>
      <w:marLeft w:val="0"/>
      <w:marRight w:val="0"/>
      <w:marTop w:val="0"/>
      <w:marBottom w:val="0"/>
      <w:divBdr>
        <w:top w:val="none" w:sz="0" w:space="0" w:color="auto"/>
        <w:left w:val="none" w:sz="0" w:space="0" w:color="auto"/>
        <w:bottom w:val="none" w:sz="0" w:space="0" w:color="auto"/>
        <w:right w:val="none" w:sz="0" w:space="0" w:color="auto"/>
      </w:divBdr>
    </w:div>
    <w:div w:id="1295335077">
      <w:bodyDiv w:val="1"/>
      <w:marLeft w:val="0"/>
      <w:marRight w:val="0"/>
      <w:marTop w:val="0"/>
      <w:marBottom w:val="0"/>
      <w:divBdr>
        <w:top w:val="none" w:sz="0" w:space="0" w:color="auto"/>
        <w:left w:val="none" w:sz="0" w:space="0" w:color="auto"/>
        <w:bottom w:val="none" w:sz="0" w:space="0" w:color="auto"/>
        <w:right w:val="none" w:sz="0" w:space="0" w:color="auto"/>
      </w:divBdr>
    </w:div>
    <w:div w:id="1335186548">
      <w:bodyDiv w:val="1"/>
      <w:marLeft w:val="0"/>
      <w:marRight w:val="0"/>
      <w:marTop w:val="0"/>
      <w:marBottom w:val="0"/>
      <w:divBdr>
        <w:top w:val="none" w:sz="0" w:space="0" w:color="auto"/>
        <w:left w:val="none" w:sz="0" w:space="0" w:color="auto"/>
        <w:bottom w:val="none" w:sz="0" w:space="0" w:color="auto"/>
        <w:right w:val="none" w:sz="0" w:space="0" w:color="auto"/>
      </w:divBdr>
    </w:div>
    <w:div w:id="1363284018">
      <w:bodyDiv w:val="1"/>
      <w:marLeft w:val="0"/>
      <w:marRight w:val="0"/>
      <w:marTop w:val="0"/>
      <w:marBottom w:val="0"/>
      <w:divBdr>
        <w:top w:val="none" w:sz="0" w:space="0" w:color="auto"/>
        <w:left w:val="none" w:sz="0" w:space="0" w:color="auto"/>
        <w:bottom w:val="none" w:sz="0" w:space="0" w:color="auto"/>
        <w:right w:val="none" w:sz="0" w:space="0" w:color="auto"/>
      </w:divBdr>
    </w:div>
    <w:div w:id="1608582192">
      <w:bodyDiv w:val="1"/>
      <w:marLeft w:val="0"/>
      <w:marRight w:val="0"/>
      <w:marTop w:val="0"/>
      <w:marBottom w:val="0"/>
      <w:divBdr>
        <w:top w:val="none" w:sz="0" w:space="0" w:color="auto"/>
        <w:left w:val="none" w:sz="0" w:space="0" w:color="auto"/>
        <w:bottom w:val="none" w:sz="0" w:space="0" w:color="auto"/>
        <w:right w:val="none" w:sz="0" w:space="0" w:color="auto"/>
      </w:divBdr>
    </w:div>
    <w:div w:id="1616521425">
      <w:bodyDiv w:val="1"/>
      <w:marLeft w:val="0"/>
      <w:marRight w:val="0"/>
      <w:marTop w:val="0"/>
      <w:marBottom w:val="0"/>
      <w:divBdr>
        <w:top w:val="none" w:sz="0" w:space="0" w:color="auto"/>
        <w:left w:val="none" w:sz="0" w:space="0" w:color="auto"/>
        <w:bottom w:val="none" w:sz="0" w:space="0" w:color="auto"/>
        <w:right w:val="none" w:sz="0" w:space="0" w:color="auto"/>
      </w:divBdr>
    </w:div>
    <w:div w:id="1624919039">
      <w:bodyDiv w:val="1"/>
      <w:marLeft w:val="0"/>
      <w:marRight w:val="0"/>
      <w:marTop w:val="0"/>
      <w:marBottom w:val="0"/>
      <w:divBdr>
        <w:top w:val="none" w:sz="0" w:space="0" w:color="auto"/>
        <w:left w:val="none" w:sz="0" w:space="0" w:color="auto"/>
        <w:bottom w:val="none" w:sz="0" w:space="0" w:color="auto"/>
        <w:right w:val="none" w:sz="0" w:space="0" w:color="auto"/>
      </w:divBdr>
    </w:div>
    <w:div w:id="1727148261">
      <w:bodyDiv w:val="1"/>
      <w:marLeft w:val="0"/>
      <w:marRight w:val="0"/>
      <w:marTop w:val="0"/>
      <w:marBottom w:val="0"/>
      <w:divBdr>
        <w:top w:val="none" w:sz="0" w:space="0" w:color="auto"/>
        <w:left w:val="none" w:sz="0" w:space="0" w:color="auto"/>
        <w:bottom w:val="none" w:sz="0" w:space="0" w:color="auto"/>
        <w:right w:val="none" w:sz="0" w:space="0" w:color="auto"/>
      </w:divBdr>
    </w:div>
    <w:div w:id="1761365759">
      <w:bodyDiv w:val="1"/>
      <w:marLeft w:val="0"/>
      <w:marRight w:val="0"/>
      <w:marTop w:val="0"/>
      <w:marBottom w:val="0"/>
      <w:divBdr>
        <w:top w:val="none" w:sz="0" w:space="0" w:color="auto"/>
        <w:left w:val="none" w:sz="0" w:space="0" w:color="auto"/>
        <w:bottom w:val="none" w:sz="0" w:space="0" w:color="auto"/>
        <w:right w:val="none" w:sz="0" w:space="0" w:color="auto"/>
      </w:divBdr>
    </w:div>
    <w:div w:id="1794012292">
      <w:bodyDiv w:val="1"/>
      <w:marLeft w:val="0"/>
      <w:marRight w:val="0"/>
      <w:marTop w:val="0"/>
      <w:marBottom w:val="0"/>
      <w:divBdr>
        <w:top w:val="none" w:sz="0" w:space="0" w:color="auto"/>
        <w:left w:val="none" w:sz="0" w:space="0" w:color="auto"/>
        <w:bottom w:val="none" w:sz="0" w:space="0" w:color="auto"/>
        <w:right w:val="none" w:sz="0" w:space="0" w:color="auto"/>
      </w:divBdr>
    </w:div>
    <w:div w:id="1878734489">
      <w:bodyDiv w:val="1"/>
      <w:marLeft w:val="0"/>
      <w:marRight w:val="0"/>
      <w:marTop w:val="0"/>
      <w:marBottom w:val="0"/>
      <w:divBdr>
        <w:top w:val="none" w:sz="0" w:space="0" w:color="auto"/>
        <w:left w:val="none" w:sz="0" w:space="0" w:color="auto"/>
        <w:bottom w:val="none" w:sz="0" w:space="0" w:color="auto"/>
        <w:right w:val="none" w:sz="0" w:space="0" w:color="auto"/>
      </w:divBdr>
    </w:div>
    <w:div w:id="1977949204">
      <w:bodyDiv w:val="1"/>
      <w:marLeft w:val="0"/>
      <w:marRight w:val="0"/>
      <w:marTop w:val="0"/>
      <w:marBottom w:val="0"/>
      <w:divBdr>
        <w:top w:val="none" w:sz="0" w:space="0" w:color="auto"/>
        <w:left w:val="none" w:sz="0" w:space="0" w:color="auto"/>
        <w:bottom w:val="none" w:sz="0" w:space="0" w:color="auto"/>
        <w:right w:val="none" w:sz="0" w:space="0" w:color="auto"/>
      </w:divBdr>
    </w:div>
    <w:div w:id="1997146931">
      <w:bodyDiv w:val="1"/>
      <w:marLeft w:val="0"/>
      <w:marRight w:val="0"/>
      <w:marTop w:val="0"/>
      <w:marBottom w:val="0"/>
      <w:divBdr>
        <w:top w:val="none" w:sz="0" w:space="0" w:color="auto"/>
        <w:left w:val="none" w:sz="0" w:space="0" w:color="auto"/>
        <w:bottom w:val="none" w:sz="0" w:space="0" w:color="auto"/>
        <w:right w:val="none" w:sz="0" w:space="0" w:color="auto"/>
      </w:divBdr>
    </w:div>
    <w:div w:id="2051490805">
      <w:bodyDiv w:val="1"/>
      <w:marLeft w:val="0"/>
      <w:marRight w:val="0"/>
      <w:marTop w:val="0"/>
      <w:marBottom w:val="0"/>
      <w:divBdr>
        <w:top w:val="none" w:sz="0" w:space="0" w:color="auto"/>
        <w:left w:val="none" w:sz="0" w:space="0" w:color="auto"/>
        <w:bottom w:val="none" w:sz="0" w:space="0" w:color="auto"/>
        <w:right w:val="none" w:sz="0" w:space="0" w:color="auto"/>
      </w:divBdr>
    </w:div>
    <w:div w:id="2106073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xgboost.readthedocs.i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2939</Words>
  <Characters>18021</Characters>
  <Application>Microsoft Office Word</Application>
  <DocSecurity>0</DocSecurity>
  <Lines>419</Lines>
  <Paragraphs>230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 Maayer</cp:lastModifiedBy>
  <cp:revision>2</cp:revision>
  <dcterms:created xsi:type="dcterms:W3CDTF">2024-12-07T10:35:00Z</dcterms:created>
  <dcterms:modified xsi:type="dcterms:W3CDTF">2024-12-07T10:35:00Z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504589b942c28cc9569ec3caedd5f07cfa8e6158b5443a1b813b8745666b0720</vt:lpwstr>
  </property>
</Properties>
</file>